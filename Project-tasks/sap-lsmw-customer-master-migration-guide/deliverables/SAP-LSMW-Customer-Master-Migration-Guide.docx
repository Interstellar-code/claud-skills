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SAP LSMW Customer Master Migration Guide</w:t>
      </w:r>
    </w:p>
    <w:p>
      <w:pPr>
        <w:jc w:val="center"/>
      </w:pPr>
      <w:r>
        <w:rPr>
          <w:b/>
        </w:rPr>
        <w:t xml:space="preserve">Version: </w:t>
      </w:r>
      <w:r>
        <w:t>1.0</w:t>
        <w:br/>
      </w:r>
      <w:r>
        <w:rPr>
          <w:b/>
        </w:rPr>
        <w:t xml:space="preserve">Date: </w:t>
      </w:r>
      <w:r>
        <w:t>October 2025</w:t>
        <w:br/>
      </w:r>
      <w:r>
        <w:rPr>
          <w:b/>
        </w:rPr>
        <w:t xml:space="preserve">Author: </w:t>
      </w:r>
      <w:r>
        <w:t>SAP Techno-Functional Consultant</w:t>
        <w:br/>
      </w:r>
      <w:r>
        <w:rPr>
          <w:b/>
        </w:rPr>
        <w:t xml:space="preserve">Audience: </w:t>
      </w:r>
      <w:r>
        <w:t>SAP Consultants, Migration Teams</w:t>
        <w:br/>
      </w:r>
      <w:r>
        <w:rPr>
          <w:b/>
        </w:rPr>
        <w:t xml:space="preserve">SAP Module: </w:t>
      </w:r>
      <w:r>
        <w:t>SD (Sales and Distribution)</w:t>
        <w:br/>
      </w:r>
      <w:r>
        <w:rPr>
          <w:b/>
        </w:rPr>
        <w:t xml:space="preserve">Transaction: </w:t>
      </w:r>
      <w:r>
        <w:t>LSMW, XD01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Overview</w:t>
      </w:r>
    </w:p>
    <w:p>
      <w:pPr>
        <w:pStyle w:val="ListNumber"/>
      </w:pPr>
      <w:r>
        <w:t>2. Customer Master Data Structure</w:t>
      </w:r>
    </w:p>
    <w:p>
      <w:pPr>
        <w:pStyle w:val="ListNumber"/>
      </w:pPr>
      <w:r>
        <w:t>3. The 14-Step LSMW Process</w:t>
      </w:r>
    </w:p>
    <w:p>
      <w:pPr>
        <w:pStyle w:val="ListNumber"/>
      </w:pPr>
      <w:r>
        <w:t>4. Recording Instructions</w:t>
      </w:r>
    </w:p>
    <w:p>
      <w:pPr>
        <w:pStyle w:val="ListNumber"/>
      </w:pPr>
      <w:r>
        <w:t>5. Data File Preparation</w:t>
      </w:r>
    </w:p>
    <w:p>
      <w:pPr>
        <w:pStyle w:val="ListNumber"/>
      </w:pPr>
      <w:r>
        <w:t>6. Testing Process</w:t>
      </w:r>
    </w:p>
    <w:p>
      <w:pPr>
        <w:pStyle w:val="ListNumber"/>
      </w:pPr>
      <w:r>
        <w:t>7. Production Migration</w:t>
      </w:r>
    </w:p>
    <w:p>
      <w:pPr>
        <w:pStyle w:val="ListNumber"/>
      </w:pPr>
      <w:r>
        <w:t>8. Troubleshooting</w:t>
      </w:r>
    </w:p>
    <w:p>
      <w:pPr>
        <w:pStyle w:val="ListNumber"/>
      </w:pPr>
      <w:r>
        <w:t>9. Best Practices</w:t>
      </w:r>
    </w:p>
    <w:p>
      <w:pPr>
        <w:pStyle w:val="ListNumber"/>
      </w:pPr>
      <w:r>
        <w:t>10. Appendices</w:t>
      </w:r>
    </w:p>
    <w:p>
      <w:r>
        <w:br w:type="page"/>
      </w:r>
    </w:p>
    <w:p>
      <w:r/>
      <w:r>
        <w:rPr>
          <w:b/>
        </w:rPr>
        <w:t>Audience</w:t>
      </w:r>
      <w:r>
        <w:t>: SAP Consultants, Migration Teams</w:t>
      </w:r>
    </w:p>
    <w:p>
      <w:r/>
      <w:r>
        <w:rPr>
          <w:b/>
        </w:rPr>
        <w:t>SAP Module</w:t>
      </w:r>
      <w:r>
        <w:t>: SD (Sales and Distribution)</w:t>
      </w:r>
    </w:p>
    <w:p>
      <w:r/>
      <w:r>
        <w:rPr>
          <w:b/>
        </w:rPr>
        <w:t>Transaction</w:t>
      </w:r>
      <w:r>
        <w:t>: LSMW, XD01</w:t>
      </w:r>
    </w:p>
    <w:p>
      <w:r>
        <w:t>1. [Overview](#overview)</w:t>
      </w:r>
    </w:p>
    <w:p>
      <w:r>
        <w:t xml:space="preserve">   - [What is LSMW?](#what-is-lsmw)</w:t>
      </w:r>
    </w:p>
    <w:p>
      <w:r>
        <w:t xml:space="preserve">   - [When to Use LSMW](#when-to-use-lsmw)</w:t>
      </w:r>
    </w:p>
    <w:p>
      <w:r>
        <w:t xml:space="preserve">   - [Advantages vs Other Tools](#advantages-vs-other-tools)</w:t>
      </w:r>
    </w:p>
    <w:p>
      <w:r>
        <w:t xml:space="preserve">   - [Prerequisites](#prerequisites)</w:t>
      </w:r>
    </w:p>
    <w:p>
      <w:r>
        <w:t>2. [Customer Master Data Structure](#customer-master-data-structure)</w:t>
      </w:r>
    </w:p>
    <w:p>
      <w:r>
        <w:t xml:space="preserve">   - [KNA1 - General Data](#kna1---general-data)</w:t>
      </w:r>
    </w:p>
    <w:p>
      <w:r>
        <w:t xml:space="preserve">   - [KNB1 - Company Code Data](#knb1---company-code-data)</w:t>
      </w:r>
    </w:p>
    <w:p>
      <w:r>
        <w:t xml:space="preserve">   - [KNVV - Sales Area Data](#knvv---sales-area-data)</w:t>
      </w:r>
    </w:p>
    <w:p>
      <w:r>
        <w:t>3. [The 14-Step LSMW Process](#the-14-step-lsmw-process)</w:t>
      </w:r>
    </w:p>
    <w:p>
      <w:r>
        <w:t xml:space="preserve">   - [Step 1: Maintain Object Attributes](#step-1-maintain-object-attributes)</w:t>
      </w:r>
    </w:p>
    <w:p>
      <w:r>
        <w:t xml:space="preserve">   - [Step 2: Maintain Source Structures](#step-2-maintain-source-structures)</w:t>
      </w:r>
    </w:p>
    <w:p>
      <w:r>
        <w:t xml:space="preserve">   - [Step 3: Maintain Source Fields](#step-3-maintain-source-fields)</w:t>
      </w:r>
    </w:p>
    <w:p>
      <w:r>
        <w:t xml:space="preserve">   - [Step 4: Maintain Structure Relations](#step-4-maintain-structure-relations)</w:t>
      </w:r>
    </w:p>
    <w:p>
      <w:r>
        <w:t xml:space="preserve">   - [Step 5: Maintain Field Mapping and Conversion Rules](#step-5-maintain-field-mapping-and-conversion-rules)</w:t>
      </w:r>
    </w:p>
    <w:p>
      <w:r>
        <w:t xml:space="preserve">   - [Step 6: Maintain Fixed Values, Translations, User-Defined Routines](#step-6-maintain-fixed-values-translations-user-defined-routines)</w:t>
      </w:r>
    </w:p>
    <w:p>
      <w:r>
        <w:t xml:space="preserve">   - [Step 7: Specify Files](#step-7-specify-files)</w:t>
      </w:r>
    </w:p>
    <w:p>
      <w:r>
        <w:t xml:space="preserve">   - [Step 8: Assign Files](#step-8-assign-files)</w:t>
      </w:r>
    </w:p>
    <w:p>
      <w:r>
        <w:t xml:space="preserve">   - [Step 9: Read Data](#step-9-read-data)</w:t>
      </w:r>
    </w:p>
    <w:p>
      <w:r>
        <w:t xml:space="preserve">   - [Step 10: Display Read Data](#step-10-display-read-data)</w:t>
      </w:r>
    </w:p>
    <w:p>
      <w:r>
        <w:t xml:space="preserve">   - [Step 11: Convert Data](#step-11-convert-data)</w:t>
      </w:r>
    </w:p>
    <w:p>
      <w:r>
        <w:t xml:space="preserve">   - [Step 12: Display Converted Data](#step-12-display-converted-data)</w:t>
      </w:r>
    </w:p>
    <w:p>
      <w:r>
        <w:t xml:space="preserve">   - [Step 13: Create Batch Input Session](#step-13-create-batch-input-session)</w:t>
      </w:r>
    </w:p>
    <w:p>
      <w:r>
        <w:t xml:space="preserve">   - [Step 14: Run Batch Input Session](#step-14-run-batch-input-session)</w:t>
      </w:r>
    </w:p>
    <w:p>
      <w:r>
        <w:t>4. [Recording Instructions](#recording-instructions)</w:t>
      </w:r>
    </w:p>
    <w:p>
      <w:r>
        <w:t xml:space="preserve">   - [Creating XD01 Recording](#creating-xd01-recording)</w:t>
      </w:r>
    </w:p>
    <w:p>
      <w:r>
        <w:t xml:space="preserve">   - [Field Mapping Guidelines](#field-mapping-guidelines)</w:t>
      </w:r>
    </w:p>
    <w:p>
      <w:r>
        <w:t xml:space="preserve">   - [Source Structure Design](#source-structure-design)</w:t>
      </w:r>
    </w:p>
    <w:p>
      <w:r>
        <w:t>5. [Data File Preparation](#data-file-preparation)</w:t>
      </w:r>
    </w:p>
    <w:p>
      <w:r>
        <w:t xml:space="preserve">   - [Excel/CSV Template](#excelcsv-template)</w:t>
      </w:r>
    </w:p>
    <w:p>
      <w:r>
        <w:t xml:space="preserve">   - [Data Validation Rules](#data-validation-rules)</w:t>
      </w:r>
    </w:p>
    <w:p>
      <w:r>
        <w:t xml:space="preserve">   - [Sample Data Format](#sample-data-format)</w:t>
      </w:r>
    </w:p>
    <w:p>
      <w:r>
        <w:t>6. [Testing Process](#testing-process)</w:t>
      </w:r>
    </w:p>
    <w:p>
      <w:r>
        <w:t xml:space="preserve">   - [Test Data Upload](#test-data-upload)</w:t>
      </w:r>
    </w:p>
    <w:p>
      <w:r>
        <w:t xml:space="preserve">   - [Error Handling](#error-handling)</w:t>
      </w:r>
    </w:p>
    <w:p>
      <w:r>
        <w:t xml:space="preserve">   - [Data Verification Checklist](#data-verification-checklist)</w:t>
      </w:r>
    </w:p>
    <w:p>
      <w:r>
        <w:t>7. [Production Migration](#production-migration)</w:t>
      </w:r>
    </w:p>
    <w:p>
      <w:r>
        <w:t xml:space="preserve">   - [Best Practices](#best-practices)</w:t>
      </w:r>
    </w:p>
    <w:p>
      <w:r>
        <w:t xml:space="preserve">   - [Rollback Procedures](#rollback-procedures)</w:t>
      </w:r>
    </w:p>
    <w:p>
      <w:r>
        <w:t xml:space="preserve">   - [Post-Migration Validation](#post-migration-validation)</w:t>
      </w:r>
    </w:p>
    <w:p>
      <w:r>
        <w:t>8. [Troubleshooting](#troubleshooting)</w:t>
      </w:r>
    </w:p>
    <w:p>
      <w:r>
        <w:t>9. [Quick Reference](#quick-reference)</w:t>
      </w:r>
    </w:p>
    <w:p>
      <w:pPr>
        <w:pStyle w:val="Heading1"/>
      </w:pPr>
      <w:r>
        <w:t>1. Overview</w:t>
      </w:r>
    </w:p>
    <w:p>
      <w:pPr>
        <w:pStyle w:val="Heading2"/>
      </w:pPr>
      <w:r>
        <w:t>What is LSMW?</w:t>
      </w:r>
    </w:p>
    <w:p>
      <w:r/>
      <w:r>
        <w:rPr>
          <w:b/>
        </w:rPr>
        <w:t>LSMW (Legacy System Migration Workbench)</w:t>
      </w:r>
      <w:r>
        <w:t xml:space="preserve"> is a standard SAP tool designed to support one-time or periodic data transfer from external systems (legacy systems) into SAP R/3 or SAP ECC. LSMW provides a structured, step-by-step methodology to:</w:t>
      </w:r>
    </w:p>
    <w:p>
      <w:r>
        <w:t>- Import data from external sources (Excel, CSV, text files)</w:t>
      </w:r>
    </w:p>
    <w:p>
      <w:r>
        <w:t>- Transform and map source data to SAP structures</w:t>
      </w:r>
    </w:p>
    <w:p>
      <w:r>
        <w:t>- Validate data against SAP business rules</w:t>
      </w:r>
    </w:p>
    <w:p>
      <w:r>
        <w:t>- Load data into SAP using batch input, direct input, or BAPIs</w:t>
      </w:r>
    </w:p>
    <w:p>
      <w:r>
        <w:t xml:space="preserve">For customer master data migration, LSMW uses the </w:t>
      </w:r>
      <w:r>
        <w:rPr>
          <w:b/>
        </w:rPr>
        <w:t>XD01</w:t>
      </w:r>
      <w:r>
        <w:t xml:space="preserve"> transaction (Create Customer) as the target transaction and populates the following SAP tables:</w:t>
      </w:r>
    </w:p>
    <w:p>
      <w:r>
        <w:t xml:space="preserve">- </w:t>
      </w:r>
      <w:r>
        <w:rPr>
          <w:b/>
        </w:rPr>
        <w:t>KNA1</w:t>
      </w:r>
      <w:r>
        <w:t>: General customer master data</w:t>
      </w:r>
    </w:p>
    <w:p>
      <w:r>
        <w:t xml:space="preserve">- </w:t>
      </w:r>
      <w:r>
        <w:rPr>
          <w:b/>
        </w:rPr>
        <w:t>KNB1</w:t>
      </w:r>
      <w:r>
        <w:t>: Customer master (company code)</w:t>
      </w:r>
    </w:p>
    <w:p>
      <w:r>
        <w:t xml:space="preserve">- </w:t>
      </w:r>
      <w:r>
        <w:rPr>
          <w:b/>
        </w:rPr>
        <w:t>KNVV</w:t>
      </w:r>
      <w:r>
        <w:t>: Customer master (sales area data)</w:t>
      </w:r>
    </w:p>
    <w:p>
      <w:pPr>
        <w:pStyle w:val="Heading2"/>
      </w:pPr>
      <w:r>
        <w:t>When to Use LSMW</w:t>
      </w:r>
    </w:p>
    <w:p>
      <w:r>
        <w:t>Use LSMW for customer master migration when:</w:t>
      </w:r>
    </w:p>
    <w:p>
      <w:r>
        <w:t xml:space="preserve">✅ </w:t>
      </w:r>
      <w:r>
        <w:rPr>
          <w:b/>
        </w:rPr>
        <w:t>One-time data migration</w:t>
      </w:r>
      <w:r>
        <w:t xml:space="preserve"> - Moving from a legacy system to SAP</w:t>
      </w:r>
    </w:p>
    <w:p>
      <w:r>
        <w:t xml:space="preserve">✅ </w:t>
      </w:r>
      <w:r>
        <w:rPr>
          <w:b/>
        </w:rPr>
        <w:t>Periodic uploads</w:t>
      </w:r>
      <w:r>
        <w:t xml:space="preserve"> - Regular bulk customer data updates</w:t>
      </w:r>
    </w:p>
    <w:p>
      <w:r>
        <w:t xml:space="preserve">✅ </w:t>
      </w:r>
      <w:r>
        <w:rPr>
          <w:b/>
        </w:rPr>
        <w:t>Medium to large data volumes</w:t>
      </w:r>
      <w:r>
        <w:t xml:space="preserve"> - 100+ customer records</w:t>
      </w:r>
    </w:p>
    <w:p>
      <w:r>
        <w:t xml:space="preserve">✅ </w:t>
      </w:r>
      <w:r>
        <w:rPr>
          <w:b/>
        </w:rPr>
        <w:t>Complex field mappings</w:t>
      </w:r>
      <w:r>
        <w:t xml:space="preserve"> - Source data requires transformation</w:t>
      </w:r>
    </w:p>
    <w:p>
      <w:r>
        <w:t xml:space="preserve">✅ </w:t>
      </w:r>
      <w:r>
        <w:rPr>
          <w:b/>
        </w:rPr>
        <w:t>Standard SAP transactions</w:t>
      </w:r>
      <w:r>
        <w:t xml:space="preserve"> - XD01, XK01, MM01, etc.</w:t>
      </w:r>
    </w:p>
    <w:p>
      <w:r>
        <w:t xml:space="preserve">✅ </w:t>
      </w:r>
      <w:r>
        <w:rPr>
          <w:b/>
        </w:rPr>
        <w:t>Need for validation</w:t>
      </w:r>
      <w:r>
        <w:t xml:space="preserve"> - Data must pass SAP business rules before posting</w:t>
      </w:r>
    </w:p>
    <w:p>
      <w:pPr>
        <w:pStyle w:val="Heading2"/>
      </w:pPr>
      <w:r>
        <w:t>Advantages vs Other Tools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Feature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LSMW</w:t>
            </w:r>
          </w:p>
        </w:tc>
        <w:tc>
          <w:tcPr>
            <w:tcW w:type="dxa" w:w="1872"/>
          </w:tcPr>
          <w:p>
            <w:r>
              <w:rPr>
                <w:b/>
              </w:rPr>
              <w:t>Direct Input (BAPIs)</w:t>
            </w:r>
          </w:p>
        </w:tc>
        <w:tc>
          <w:tcPr>
            <w:tcW w:type="dxa" w:w="1872"/>
          </w:tcPr>
          <w:p>
            <w:r>
              <w:rPr>
                <w:b/>
              </w:rPr>
              <w:t>Manual Entry (XD01)</w:t>
            </w:r>
          </w:p>
        </w:tc>
        <w:tc>
          <w:tcPr>
            <w:tcW w:type="dxa" w:w="1872"/>
          </w:tcPr>
          <w:p>
            <w:r>
              <w:rPr>
                <w:b/>
              </w:rPr>
              <w:t>Data Load via IDOC</w:t>
            </w:r>
          </w:p>
        </w:tc>
      </w:tr>
      <w:tr>
        <w:tc>
          <w:tcPr>
            <w:tcW w:type="dxa" w:w="1872"/>
          </w:tcPr>
          <w:p>
            <w:r>
              <w:t>**Ease of Use**</w:t>
            </w:r>
          </w:p>
        </w:tc>
        <w:tc>
          <w:tcPr>
            <w:tcW w:type="dxa" w:w="1872"/>
          </w:tcPr>
          <w:p>
            <w:r>
              <w:t>⭐⭐⭐⭐</w:t>
            </w:r>
          </w:p>
        </w:tc>
        <w:tc>
          <w:tcPr>
            <w:tcW w:type="dxa" w:w="1872"/>
          </w:tcPr>
          <w:p>
            <w:r>
              <w:t>⭐⭐</w:t>
            </w:r>
          </w:p>
        </w:tc>
        <w:tc>
          <w:tcPr>
            <w:tcW w:type="dxa" w:w="1872"/>
          </w:tcPr>
          <w:p>
            <w:r>
              <w:t>⭐⭐⭐</w:t>
            </w:r>
          </w:p>
        </w:tc>
        <w:tc>
          <w:tcPr>
            <w:tcW w:type="dxa" w:w="1872"/>
          </w:tcPr>
          <w:p>
            <w:r>
              <w:t>⭐⭐</w:t>
            </w:r>
          </w:p>
        </w:tc>
      </w:tr>
      <w:tr>
        <w:tc>
          <w:tcPr>
            <w:tcW w:type="dxa" w:w="1872"/>
          </w:tcPr>
          <w:p>
            <w:r>
              <w:t>**No Coding Required**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❌</w:t>
            </w:r>
          </w:p>
        </w:tc>
      </w:tr>
      <w:tr>
        <w:tc>
          <w:tcPr>
            <w:tcW w:type="dxa" w:w="1872"/>
          </w:tcPr>
          <w:p>
            <w:r>
              <w:t>**Handles Large Volumes**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  <w:tr>
        <w:tc>
          <w:tcPr>
            <w:tcW w:type="dxa" w:w="1872"/>
          </w:tcPr>
          <w:p>
            <w:r>
              <w:t>**Built-in Validation**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⭐</w:t>
            </w:r>
          </w:p>
        </w:tc>
      </w:tr>
      <w:tr>
        <w:tc>
          <w:tcPr>
            <w:tcW w:type="dxa" w:w="1872"/>
          </w:tcPr>
          <w:p>
            <w:r>
              <w:t>**Reusability**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  <w:tr>
        <w:tc>
          <w:tcPr>
            <w:tcW w:type="dxa" w:w="1872"/>
          </w:tcPr>
          <w:p>
            <w:r>
              <w:t>**Error Handling**</w:t>
            </w:r>
          </w:p>
        </w:tc>
        <w:tc>
          <w:tcPr>
            <w:tcW w:type="dxa" w:w="1872"/>
          </w:tcPr>
          <w:p>
            <w:r>
              <w:t>⭐⭐⭐⭐</w:t>
            </w:r>
          </w:p>
        </w:tc>
        <w:tc>
          <w:tcPr>
            <w:tcW w:type="dxa" w:w="1872"/>
          </w:tcPr>
          <w:p>
            <w:r>
              <w:t>⭐⭐⭐</w:t>
            </w:r>
          </w:p>
        </w:tc>
        <w:tc>
          <w:tcPr>
            <w:tcW w:type="dxa" w:w="1872"/>
          </w:tcPr>
          <w:p>
            <w:r>
              <w:t>⭐⭐⭐⭐</w:t>
            </w:r>
          </w:p>
        </w:tc>
        <w:tc>
          <w:tcPr>
            <w:tcW w:type="dxa" w:w="1872"/>
          </w:tcPr>
          <w:p>
            <w:r>
              <w:t>⭐⭐</w:t>
            </w:r>
          </w:p>
        </w:tc>
      </w:tr>
      <w:tr>
        <w:tc>
          <w:tcPr>
            <w:tcW w:type="dxa" w:w="1872"/>
          </w:tcPr>
          <w:p>
            <w:r>
              <w:t>**Transaction Visibility**</w:t>
            </w:r>
          </w:p>
        </w:tc>
        <w:tc>
          <w:tcPr>
            <w:tcW w:type="dxa" w:w="1872"/>
          </w:tcPr>
          <w:p>
            <w:r>
              <w:t>✅ (SM35)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❌</w:t>
            </w:r>
          </w:p>
        </w:tc>
      </w:tr>
      <w:tr>
        <w:tc>
          <w:tcPr>
            <w:tcW w:type="dxa" w:w="1872"/>
          </w:tcPr>
          <w:p>
            <w:r>
              <w:t>**Standard SAP Tool**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</w:tbl>
    <w:p>
      <w:r/>
      <w:r>
        <w:rPr>
          <w:b/>
        </w:rPr>
        <w:t>Key Advantages of LSMW:</w:t>
      </w:r>
      <w:r/>
    </w:p>
    <w:p>
      <w:r>
        <w:t>- No ABAP coding required (uses recording method)</w:t>
      </w:r>
    </w:p>
    <w:p>
      <w:r>
        <w:t>- Built-in data validation and error reporting</w:t>
      </w:r>
    </w:p>
    <w:p>
      <w:r>
        <w:t>- Simulation mode to test before production</w:t>
      </w:r>
    </w:p>
    <w:p>
      <w:r>
        <w:t>- Reusable migration objects for periodic uploads</w:t>
      </w:r>
    </w:p>
    <w:p>
      <w:r>
        <w:t>- Transaction SM35 batch input session monitoring</w:t>
      </w:r>
    </w:p>
    <w:p>
      <w:pPr>
        <w:pStyle w:val="Heading2"/>
      </w:pPr>
      <w:r>
        <w:t>Prerequisites</w:t>
      </w:r>
    </w:p>
    <w:p>
      <w:r>
        <w:t>Before starting LSMW customer master migration:</w:t>
      </w:r>
    </w:p>
    <w:p>
      <w:r/>
      <w:r>
        <w:rPr>
          <w:b/>
        </w:rPr>
        <w:t>SAP System Requirements:</w:t>
      </w:r>
      <w:r/>
    </w:p>
    <w:p>
      <w:r>
        <w:t>- ✅ SAP ECC system access with SD module configured</w:t>
      </w:r>
    </w:p>
    <w:p>
      <w:r>
        <w:t>- ✅ Transaction authorization: LSMW, XD01, SM35</w:t>
      </w:r>
    </w:p>
    <w:p>
      <w:r>
        <w:t>- ✅ Company code(s) configured</w:t>
      </w:r>
    </w:p>
    <w:p>
      <w:r>
        <w:t>- ✅ Sales organizations, distribution channels, divisions configured</w:t>
      </w:r>
    </w:p>
    <w:p>
      <w:r>
        <w:t>- ✅ Customer account groups defined (transaction: OBAR)</w:t>
      </w:r>
    </w:p>
    <w:p>
      <w:r/>
      <w:r>
        <w:rPr>
          <w:b/>
        </w:rPr>
        <w:t>Technical Requirements:</w:t>
      </w:r>
      <w:r/>
    </w:p>
    <w:p>
      <w:r>
        <w:t>- ✅ LSMW installed (transaction: LSMW should be available)</w:t>
      </w:r>
    </w:p>
    <w:p>
      <w:r>
        <w:t>- ✅ Authorization to create batch input sessions</w:t>
      </w:r>
    </w:p>
    <w:p>
      <w:r>
        <w:t>- ✅ Authorization to run batch input sessions (SM35)</w:t>
      </w:r>
    </w:p>
    <w:p>
      <w:r/>
      <w:r>
        <w:rPr>
          <w:b/>
        </w:rPr>
        <w:t>Data Requirements:</w:t>
      </w:r>
      <w:r/>
    </w:p>
    <w:p>
      <w:r>
        <w:t>- ✅ Source data file (Excel/CSV) with customer information</w:t>
      </w:r>
    </w:p>
    <w:p>
      <w:r>
        <w:t>- ✅ Customer account group assignments</w:t>
      </w:r>
    </w:p>
    <w:p>
      <w:r>
        <w:t>- ✅ Company code and sales area assignments</w:t>
      </w:r>
    </w:p>
    <w:p>
      <w:r>
        <w:t>- ✅ Payment terms, reconciliation accounts, shipping conditions defined</w:t>
      </w:r>
    </w:p>
    <w:p>
      <w:r/>
      <w:r>
        <w:rPr>
          <w:b/>
        </w:rPr>
        <w:t>Knowledge Requirements:</w:t>
      </w:r>
      <w:r/>
    </w:p>
    <w:p>
      <w:r>
        <w:t>- ✅ Understanding of SAP customer master structure (KNA1, KNB1, KNVV)</w:t>
      </w:r>
    </w:p>
    <w:p>
      <w:r>
        <w:t>- ✅ Familiarity with XD01 transaction</w:t>
      </w:r>
    </w:p>
    <w:p>
      <w:r>
        <w:t>- ✅ Basic understanding of batch input processing</w:t>
      </w:r>
    </w:p>
    <w:p>
      <w:r>
        <w:t>- ✅ Knowledge of customer master organizational assignments</w:t>
      </w:r>
    </w:p>
    <w:p>
      <w:pPr>
        <w:pStyle w:val="Heading1"/>
      </w:pPr>
      <w:r>
        <w:t>2. Customer Master Data Structure</w:t>
      </w:r>
    </w:p>
    <w:p>
      <w:r>
        <w:t>SAP customer master data is stored across three main tables, representing different organizational levels:</w:t>
      </w:r>
    </w:p>
    <w:p>
      <w:pPr>
        <w:pStyle w:val="Heading2"/>
      </w:pPr>
      <w:r>
        <w:t>KNA1 - General Data</w:t>
      </w:r>
    </w:p>
    <w:p>
      <w:r/>
      <w:r>
        <w:rPr>
          <w:b/>
        </w:rPr>
        <w:t>Table Description</w:t>
      </w:r>
      <w:r>
        <w:t>: Contains general customer information that is valid across all company codes and sales areas.</w:t>
      </w:r>
    </w:p>
    <w:p>
      <w:r/>
      <w:r>
        <w:rPr>
          <w:b/>
        </w:rPr>
        <w:t>Key Fields: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Technical Name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Length</w:t>
            </w:r>
          </w:p>
        </w:tc>
        <w:tc>
          <w:tcPr>
            <w:tcW w:type="dxa" w:w="1560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56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1560"/>
          </w:tcPr>
          <w:p>
            <w:r>
              <w:t>Customer Number</w:t>
            </w:r>
          </w:p>
        </w:tc>
        <w:tc>
          <w:tcPr>
            <w:tcW w:type="dxa" w:w="1560"/>
          </w:tcPr>
          <w:p>
            <w:r>
              <w:t>KUNNR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Unique customer identifier</w:t>
            </w:r>
          </w:p>
        </w:tc>
      </w:tr>
      <w:tr>
        <w:tc>
          <w:tcPr>
            <w:tcW w:type="dxa" w:w="1560"/>
          </w:tcPr>
          <w:p>
            <w:r>
              <w:t>Customer Name</w:t>
            </w:r>
          </w:p>
        </w:tc>
        <w:tc>
          <w:tcPr>
            <w:tcW w:type="dxa" w:w="1560"/>
          </w:tcPr>
          <w:p>
            <w:r>
              <w:t>NAME1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35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Customer name (line 1)</w:t>
            </w:r>
          </w:p>
        </w:tc>
      </w:tr>
      <w:tr>
        <w:tc>
          <w:tcPr>
            <w:tcW w:type="dxa" w:w="1560"/>
          </w:tcPr>
          <w:p>
            <w:r>
              <w:t>Customer Name 2</w:t>
            </w:r>
          </w:p>
        </w:tc>
        <w:tc>
          <w:tcPr>
            <w:tcW w:type="dxa" w:w="1560"/>
          </w:tcPr>
          <w:p>
            <w:r>
              <w:t>NAME2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35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Customer name (line 2)</w:t>
            </w:r>
          </w:p>
        </w:tc>
      </w:tr>
      <w:tr>
        <w:tc>
          <w:tcPr>
            <w:tcW w:type="dxa" w:w="1560"/>
          </w:tcPr>
          <w:p>
            <w:r>
              <w:t>Search Term</w:t>
            </w:r>
          </w:p>
        </w:tc>
        <w:tc>
          <w:tcPr>
            <w:tcW w:type="dxa" w:w="1560"/>
          </w:tcPr>
          <w:p>
            <w:r>
              <w:t>SORTL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Search term for matchcode</w:t>
            </w:r>
          </w:p>
        </w:tc>
      </w:tr>
      <w:tr>
        <w:tc>
          <w:tcPr>
            <w:tcW w:type="dxa" w:w="1560"/>
          </w:tcPr>
          <w:p>
            <w:r>
              <w:t>Street</w:t>
            </w:r>
          </w:p>
        </w:tc>
        <w:tc>
          <w:tcPr>
            <w:tcW w:type="dxa" w:w="1560"/>
          </w:tcPr>
          <w:p>
            <w:r>
              <w:t>STRAS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35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Street address</w:t>
            </w:r>
          </w:p>
        </w:tc>
      </w:tr>
      <w:tr>
        <w:tc>
          <w:tcPr>
            <w:tcW w:type="dxa" w:w="1560"/>
          </w:tcPr>
          <w:p>
            <w:r>
              <w:t>City</w:t>
            </w:r>
          </w:p>
        </w:tc>
        <w:tc>
          <w:tcPr>
            <w:tcW w:type="dxa" w:w="1560"/>
          </w:tcPr>
          <w:p>
            <w:r>
              <w:t>ORT01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35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City</w:t>
            </w:r>
          </w:p>
        </w:tc>
      </w:tr>
      <w:tr>
        <w:tc>
          <w:tcPr>
            <w:tcW w:type="dxa" w:w="1560"/>
          </w:tcPr>
          <w:p>
            <w:r>
              <w:t>Postal Code</w:t>
            </w:r>
          </w:p>
        </w:tc>
        <w:tc>
          <w:tcPr>
            <w:tcW w:type="dxa" w:w="1560"/>
          </w:tcPr>
          <w:p>
            <w:r>
              <w:t>PSTLZ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Postal code</w:t>
            </w:r>
          </w:p>
        </w:tc>
      </w:tr>
      <w:tr>
        <w:tc>
          <w:tcPr>
            <w:tcW w:type="dxa" w:w="1560"/>
          </w:tcPr>
          <w:p>
            <w:r>
              <w:t>Country</w:t>
            </w:r>
          </w:p>
        </w:tc>
        <w:tc>
          <w:tcPr>
            <w:tcW w:type="dxa" w:w="1560"/>
          </w:tcPr>
          <w:p>
            <w:r>
              <w:t>LAND1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Country key (e.g., US, GB, DE)</w:t>
            </w:r>
          </w:p>
        </w:tc>
      </w:tr>
      <w:tr>
        <w:tc>
          <w:tcPr>
            <w:tcW w:type="dxa" w:w="1560"/>
          </w:tcPr>
          <w:p>
            <w:r>
              <w:t>Region</w:t>
            </w:r>
          </w:p>
        </w:tc>
        <w:tc>
          <w:tcPr>
            <w:tcW w:type="dxa" w:w="1560"/>
          </w:tcPr>
          <w:p>
            <w:r>
              <w:t>REGIO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Region/State (e.g., CA, TX)</w:t>
            </w:r>
          </w:p>
        </w:tc>
      </w:tr>
      <w:tr>
        <w:tc>
          <w:tcPr>
            <w:tcW w:type="dxa" w:w="1560"/>
          </w:tcPr>
          <w:p>
            <w:r>
              <w:t>Language</w:t>
            </w:r>
          </w:p>
        </w:tc>
        <w:tc>
          <w:tcPr>
            <w:tcW w:type="dxa" w:w="1560"/>
          </w:tcPr>
          <w:p>
            <w:r>
              <w:t>SPRAS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1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Language key (E=English, D=German)</w:t>
            </w:r>
          </w:p>
        </w:tc>
      </w:tr>
      <w:tr>
        <w:tc>
          <w:tcPr>
            <w:tcW w:type="dxa" w:w="1560"/>
          </w:tcPr>
          <w:p>
            <w:r>
              <w:t>Telephone 1</w:t>
            </w:r>
          </w:p>
        </w:tc>
        <w:tc>
          <w:tcPr>
            <w:tcW w:type="dxa" w:w="1560"/>
          </w:tcPr>
          <w:p>
            <w:r>
              <w:t>TELF1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16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Telephone number</w:t>
            </w:r>
          </w:p>
        </w:tc>
      </w:tr>
      <w:tr>
        <w:tc>
          <w:tcPr>
            <w:tcW w:type="dxa" w:w="1560"/>
          </w:tcPr>
          <w:p>
            <w:r>
              <w:t>Fax</w:t>
            </w:r>
          </w:p>
        </w:tc>
        <w:tc>
          <w:tcPr>
            <w:tcW w:type="dxa" w:w="1560"/>
          </w:tcPr>
          <w:p>
            <w:r>
              <w:t>TELFX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31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Fax number</w:t>
            </w:r>
          </w:p>
        </w:tc>
      </w:tr>
      <w:tr>
        <w:tc>
          <w:tcPr>
            <w:tcW w:type="dxa" w:w="1560"/>
          </w:tcPr>
          <w:p>
            <w:r>
              <w:t>Tax Number 1</w:t>
            </w:r>
          </w:p>
        </w:tc>
        <w:tc>
          <w:tcPr>
            <w:tcW w:type="dxa" w:w="1560"/>
          </w:tcPr>
          <w:p>
            <w:r>
              <w:t>STCEG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20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VAT registration number</w:t>
            </w:r>
          </w:p>
        </w:tc>
      </w:tr>
      <w:tr>
        <w:tc>
          <w:tcPr>
            <w:tcW w:type="dxa" w:w="1560"/>
          </w:tcPr>
          <w:p>
            <w:r>
              <w:t>Industry Key</w:t>
            </w:r>
          </w:p>
        </w:tc>
        <w:tc>
          <w:tcPr>
            <w:tcW w:type="dxa" w:w="1560"/>
          </w:tcPr>
          <w:p>
            <w:r>
              <w:t>BRSCH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Industry sector</w:t>
            </w:r>
          </w:p>
        </w:tc>
      </w:tr>
      <w:tr>
        <w:tc>
          <w:tcPr>
            <w:tcW w:type="dxa" w:w="1560"/>
          </w:tcPr>
          <w:p>
            <w:r>
              <w:t>Account Group</w:t>
            </w:r>
          </w:p>
        </w:tc>
        <w:tc>
          <w:tcPr>
            <w:tcW w:type="dxa" w:w="1560"/>
          </w:tcPr>
          <w:p>
            <w:r>
              <w:t>KTOKD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Customer account group</w:t>
            </w:r>
          </w:p>
        </w:tc>
      </w:tr>
    </w:tbl>
    <w:p>
      <w:r/>
      <w:r>
        <w:rPr>
          <w:b/>
        </w:rPr>
        <w:t>Screenshot Placeholder:</w:t>
      </w:r>
      <w:r>
        <w:t xml:space="preserve"> `screenshots/01-KNA1-General-Data-XD01.png`</w:t>
      </w:r>
    </w:p>
    <w:p>
      <w:r>
        <w:t>*Shows XD01 transaction - General Data tab with KNA1 fields*</w:t>
      </w:r>
    </w:p>
    <w:p>
      <w:pPr>
        <w:pStyle w:val="Heading2"/>
      </w:pPr>
      <w:r>
        <w:t>KNB1 - Company Code Data</w:t>
      </w:r>
    </w:p>
    <w:p>
      <w:r/>
      <w:r>
        <w:rPr>
          <w:b/>
        </w:rPr>
        <w:t>Table Description</w:t>
      </w:r>
      <w:r>
        <w:t>: Contains company code-specific data, such as accounting information and payment terms.</w:t>
      </w:r>
    </w:p>
    <w:p>
      <w:r/>
      <w:r>
        <w:rPr>
          <w:b/>
        </w:rPr>
        <w:t>Key Fields: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Technical Name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Length</w:t>
            </w:r>
          </w:p>
        </w:tc>
        <w:tc>
          <w:tcPr>
            <w:tcW w:type="dxa" w:w="1560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56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1560"/>
          </w:tcPr>
          <w:p>
            <w:r>
              <w:t>Customer Number</w:t>
            </w:r>
          </w:p>
        </w:tc>
        <w:tc>
          <w:tcPr>
            <w:tcW w:type="dxa" w:w="1560"/>
          </w:tcPr>
          <w:p>
            <w:r>
              <w:t>KUNNR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Customer number</w:t>
            </w:r>
          </w:p>
        </w:tc>
      </w:tr>
      <w:tr>
        <w:tc>
          <w:tcPr>
            <w:tcW w:type="dxa" w:w="1560"/>
          </w:tcPr>
          <w:p>
            <w:r>
              <w:t>Company Code</w:t>
            </w:r>
          </w:p>
        </w:tc>
        <w:tc>
          <w:tcPr>
            <w:tcW w:type="dxa" w:w="1560"/>
          </w:tcPr>
          <w:p>
            <w:r>
              <w:t>BUKRS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Company code</w:t>
            </w:r>
          </w:p>
        </w:tc>
      </w:tr>
      <w:tr>
        <w:tc>
          <w:tcPr>
            <w:tcW w:type="dxa" w:w="1560"/>
          </w:tcPr>
          <w:p>
            <w:r>
              <w:t>Reconciliation Account</w:t>
            </w:r>
          </w:p>
        </w:tc>
        <w:tc>
          <w:tcPr>
            <w:tcW w:type="dxa" w:w="1560"/>
          </w:tcPr>
          <w:p>
            <w:r>
              <w:t>AKONT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G/L account for customer reconciliation</w:t>
            </w:r>
          </w:p>
        </w:tc>
      </w:tr>
      <w:tr>
        <w:tc>
          <w:tcPr>
            <w:tcW w:type="dxa" w:w="1560"/>
          </w:tcPr>
          <w:p>
            <w:r>
              <w:t>Payment Terms</w:t>
            </w:r>
          </w:p>
        </w:tc>
        <w:tc>
          <w:tcPr>
            <w:tcW w:type="dxa" w:w="1560"/>
          </w:tcPr>
          <w:p>
            <w:r>
              <w:t>ZTERM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Terms of payment key</w:t>
            </w:r>
          </w:p>
        </w:tc>
      </w:tr>
      <w:tr>
        <w:tc>
          <w:tcPr>
            <w:tcW w:type="dxa" w:w="1560"/>
          </w:tcPr>
          <w:p>
            <w:r>
              <w:t>Clerk</w:t>
            </w:r>
          </w:p>
        </w:tc>
        <w:tc>
          <w:tcPr>
            <w:tcW w:type="dxa" w:w="1560"/>
          </w:tcPr>
          <w:p>
            <w:r>
              <w:t>BUSAB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Accounting clerk abbreviation</w:t>
            </w:r>
          </w:p>
        </w:tc>
      </w:tr>
      <w:tr>
        <w:tc>
          <w:tcPr>
            <w:tcW w:type="dxa" w:w="1560"/>
          </w:tcPr>
          <w:p>
            <w:r>
              <w:t>Sort Key</w:t>
            </w:r>
          </w:p>
        </w:tc>
        <w:tc>
          <w:tcPr>
            <w:tcW w:type="dxa" w:w="1560"/>
          </w:tcPr>
          <w:p>
            <w:r>
              <w:t>ZUAWA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Sort key for line item display</w:t>
            </w:r>
          </w:p>
        </w:tc>
      </w:tr>
      <w:tr>
        <w:tc>
          <w:tcPr>
            <w:tcW w:type="dxa" w:w="1560"/>
          </w:tcPr>
          <w:p>
            <w:r>
              <w:t>Payment Methods</w:t>
            </w:r>
          </w:p>
        </w:tc>
        <w:tc>
          <w:tcPr>
            <w:tcW w:type="dxa" w:w="1560"/>
          </w:tcPr>
          <w:p>
            <w:r>
              <w:t>ZWELS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List of payment methods</w:t>
            </w:r>
          </w:p>
        </w:tc>
      </w:tr>
      <w:tr>
        <w:tc>
          <w:tcPr>
            <w:tcW w:type="dxa" w:w="1560"/>
          </w:tcPr>
          <w:p>
            <w:r>
              <w:t>Dunning Procedure</w:t>
            </w:r>
          </w:p>
        </w:tc>
        <w:tc>
          <w:tcPr>
            <w:tcW w:type="dxa" w:w="1560"/>
          </w:tcPr>
          <w:p>
            <w:r>
              <w:t>MAHNA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Dunning procedure</w:t>
            </w:r>
          </w:p>
        </w:tc>
      </w:tr>
      <w:tr>
        <w:tc>
          <w:tcPr>
            <w:tcW w:type="dxa" w:w="1560"/>
          </w:tcPr>
          <w:p>
            <w:r>
              <w:t>Dunning Block</w:t>
            </w:r>
          </w:p>
        </w:tc>
        <w:tc>
          <w:tcPr>
            <w:tcW w:type="dxa" w:w="1560"/>
          </w:tcPr>
          <w:p>
            <w:r>
              <w:t>SPERR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1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Dunning block indicator</w:t>
            </w:r>
          </w:p>
        </w:tc>
      </w:tr>
      <w:tr>
        <w:tc>
          <w:tcPr>
            <w:tcW w:type="dxa" w:w="1560"/>
          </w:tcPr>
          <w:p>
            <w:r>
              <w:t>Payment Block</w:t>
            </w:r>
          </w:p>
        </w:tc>
        <w:tc>
          <w:tcPr>
            <w:tcW w:type="dxa" w:w="1560"/>
          </w:tcPr>
          <w:p>
            <w:r>
              <w:t>ZAHLS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1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Payment block key</w:t>
            </w:r>
          </w:p>
        </w:tc>
      </w:tr>
      <w:tr>
        <w:tc>
          <w:tcPr>
            <w:tcW w:type="dxa" w:w="1560"/>
          </w:tcPr>
          <w:p>
            <w:r>
              <w:t>Interest Indicator</w:t>
            </w:r>
          </w:p>
        </w:tc>
        <w:tc>
          <w:tcPr>
            <w:tcW w:type="dxa" w:w="1560"/>
          </w:tcPr>
          <w:p>
            <w:r>
              <w:t>VZSKZ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Interest calculation indicator</w:t>
            </w:r>
          </w:p>
        </w:tc>
      </w:tr>
    </w:tbl>
    <w:p>
      <w:r/>
      <w:r>
        <w:rPr>
          <w:b/>
        </w:rPr>
        <w:t>Screenshot Placeholder:</w:t>
      </w:r>
      <w:r>
        <w:t xml:space="preserve"> `screenshots/02-KNB1-Company-Code-Data-XD01.png`</w:t>
      </w:r>
    </w:p>
    <w:p>
      <w:r>
        <w:t>*Shows XD01 transaction - Company Code Data tab with KNB1 fields*</w:t>
      </w:r>
    </w:p>
    <w:p>
      <w:pPr>
        <w:pStyle w:val="Heading2"/>
      </w:pPr>
      <w:r>
        <w:t>KNVV - Sales Area Data</w:t>
      </w:r>
    </w:p>
    <w:p>
      <w:r/>
      <w:r>
        <w:rPr>
          <w:b/>
        </w:rPr>
        <w:t>Table Description</w:t>
      </w:r>
      <w:r>
        <w:t>: Contains sales area-specific data (sales organization, distribution channel, division).</w:t>
      </w:r>
    </w:p>
    <w:p>
      <w:r/>
      <w:r>
        <w:rPr>
          <w:b/>
        </w:rPr>
        <w:t>Key Fields: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Technical Name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Length</w:t>
            </w:r>
          </w:p>
        </w:tc>
        <w:tc>
          <w:tcPr>
            <w:tcW w:type="dxa" w:w="1560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56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1560"/>
          </w:tcPr>
          <w:p>
            <w:r>
              <w:t>Customer Number</w:t>
            </w:r>
          </w:p>
        </w:tc>
        <w:tc>
          <w:tcPr>
            <w:tcW w:type="dxa" w:w="1560"/>
          </w:tcPr>
          <w:p>
            <w:r>
              <w:t>KUNNR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Customer number</w:t>
            </w:r>
          </w:p>
        </w:tc>
      </w:tr>
      <w:tr>
        <w:tc>
          <w:tcPr>
            <w:tcW w:type="dxa" w:w="1560"/>
          </w:tcPr>
          <w:p>
            <w:r>
              <w:t>Sales Organization</w:t>
            </w:r>
          </w:p>
        </w:tc>
        <w:tc>
          <w:tcPr>
            <w:tcW w:type="dxa" w:w="1560"/>
          </w:tcPr>
          <w:p>
            <w:r>
              <w:t>VKORG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Sales organization</w:t>
            </w:r>
          </w:p>
        </w:tc>
      </w:tr>
      <w:tr>
        <w:tc>
          <w:tcPr>
            <w:tcW w:type="dxa" w:w="1560"/>
          </w:tcPr>
          <w:p>
            <w:r>
              <w:t>Distribution Channel</w:t>
            </w:r>
          </w:p>
        </w:tc>
        <w:tc>
          <w:tcPr>
            <w:tcW w:type="dxa" w:w="1560"/>
          </w:tcPr>
          <w:p>
            <w:r>
              <w:t>VTWEG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Distribution channel</w:t>
            </w:r>
          </w:p>
        </w:tc>
      </w:tr>
      <w:tr>
        <w:tc>
          <w:tcPr>
            <w:tcW w:type="dxa" w:w="1560"/>
          </w:tcPr>
          <w:p>
            <w:r>
              <w:t>Division</w:t>
            </w:r>
          </w:p>
        </w:tc>
        <w:tc>
          <w:tcPr>
            <w:tcW w:type="dxa" w:w="1560"/>
          </w:tcPr>
          <w:p>
            <w:r>
              <w:t>SPART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Division</w:t>
            </w:r>
          </w:p>
        </w:tc>
      </w:tr>
      <w:tr>
        <w:tc>
          <w:tcPr>
            <w:tcW w:type="dxa" w:w="1560"/>
          </w:tcPr>
          <w:p>
            <w:r>
              <w:t>Currency</w:t>
            </w:r>
          </w:p>
        </w:tc>
        <w:tc>
          <w:tcPr>
            <w:tcW w:type="dxa" w:w="1560"/>
          </w:tcPr>
          <w:p>
            <w:r>
              <w:t>WAERS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5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Currency key</w:t>
            </w:r>
          </w:p>
        </w:tc>
      </w:tr>
      <w:tr>
        <w:tc>
          <w:tcPr>
            <w:tcW w:type="dxa" w:w="1560"/>
          </w:tcPr>
          <w:p>
            <w:r>
              <w:t>Delivery Priority</w:t>
            </w:r>
          </w:p>
        </w:tc>
        <w:tc>
          <w:tcPr>
            <w:tcW w:type="dxa" w:w="1560"/>
          </w:tcPr>
          <w:p>
            <w:r>
              <w:t>LPRIO</w:t>
            </w:r>
          </w:p>
        </w:tc>
        <w:tc>
          <w:tcPr>
            <w:tcW w:type="dxa" w:w="1560"/>
          </w:tcPr>
          <w:p>
            <w:r>
              <w:t>NUMC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Delivery priority</w:t>
            </w:r>
          </w:p>
        </w:tc>
      </w:tr>
      <w:tr>
        <w:tc>
          <w:tcPr>
            <w:tcW w:type="dxa" w:w="1560"/>
          </w:tcPr>
          <w:p>
            <w:r>
              <w:t>Shipping Conditions</w:t>
            </w:r>
          </w:p>
        </w:tc>
        <w:tc>
          <w:tcPr>
            <w:tcW w:type="dxa" w:w="1560"/>
          </w:tcPr>
          <w:p>
            <w:r>
              <w:t>VSBED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Shipping conditions</w:t>
            </w:r>
          </w:p>
        </w:tc>
      </w:tr>
      <w:tr>
        <w:tc>
          <w:tcPr>
            <w:tcW w:type="dxa" w:w="1560"/>
          </w:tcPr>
          <w:p>
            <w:r>
              <w:t>Delivery Plant</w:t>
            </w:r>
          </w:p>
        </w:tc>
        <w:tc>
          <w:tcPr>
            <w:tcW w:type="dxa" w:w="1560"/>
          </w:tcPr>
          <w:p>
            <w:r>
              <w:t>VWERK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Delivering plant</w:t>
            </w:r>
          </w:p>
        </w:tc>
      </w:tr>
      <w:tr>
        <w:tc>
          <w:tcPr>
            <w:tcW w:type="dxa" w:w="1560"/>
          </w:tcPr>
          <w:p>
            <w:r>
              <w:t>Sales Office</w:t>
            </w:r>
          </w:p>
        </w:tc>
        <w:tc>
          <w:tcPr>
            <w:tcW w:type="dxa" w:w="1560"/>
          </w:tcPr>
          <w:p>
            <w:r>
              <w:t>VKBUR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Sales office</w:t>
            </w:r>
          </w:p>
        </w:tc>
      </w:tr>
      <w:tr>
        <w:tc>
          <w:tcPr>
            <w:tcW w:type="dxa" w:w="1560"/>
          </w:tcPr>
          <w:p>
            <w:r>
              <w:t>Sales Group</w:t>
            </w:r>
          </w:p>
        </w:tc>
        <w:tc>
          <w:tcPr>
            <w:tcW w:type="dxa" w:w="1560"/>
          </w:tcPr>
          <w:p>
            <w:r>
              <w:t>VKGRP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Sales group</w:t>
            </w:r>
          </w:p>
        </w:tc>
      </w:tr>
      <w:tr>
        <w:tc>
          <w:tcPr>
            <w:tcW w:type="dxa" w:w="1560"/>
          </w:tcPr>
          <w:p>
            <w:r>
              <w:t>Customer Group</w:t>
            </w:r>
          </w:p>
        </w:tc>
        <w:tc>
          <w:tcPr>
            <w:tcW w:type="dxa" w:w="1560"/>
          </w:tcPr>
          <w:p>
            <w:r>
              <w:t>KDGRP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Customer group</w:t>
            </w:r>
          </w:p>
        </w:tc>
      </w:tr>
      <w:tr>
        <w:tc>
          <w:tcPr>
            <w:tcW w:type="dxa" w:w="1560"/>
          </w:tcPr>
          <w:p>
            <w:r>
              <w:t>Price List</w:t>
            </w:r>
          </w:p>
        </w:tc>
        <w:tc>
          <w:tcPr>
            <w:tcW w:type="dxa" w:w="1560"/>
          </w:tcPr>
          <w:p>
            <w:r>
              <w:t>PLTYP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Price list type</w:t>
            </w:r>
          </w:p>
        </w:tc>
      </w:tr>
      <w:tr>
        <w:tc>
          <w:tcPr>
            <w:tcW w:type="dxa" w:w="1560"/>
          </w:tcPr>
          <w:p>
            <w:r>
              <w:t>Incoterms 1</w:t>
            </w:r>
          </w:p>
        </w:tc>
        <w:tc>
          <w:tcPr>
            <w:tcW w:type="dxa" w:w="1560"/>
          </w:tcPr>
          <w:p>
            <w:r>
              <w:t>INCO1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Incoterms (e.g., EXW, FOB)</w:t>
            </w:r>
          </w:p>
        </w:tc>
      </w:tr>
      <w:tr>
        <w:tc>
          <w:tcPr>
            <w:tcW w:type="dxa" w:w="1560"/>
          </w:tcPr>
          <w:p>
            <w:r>
              <w:t>Incoterms 2</w:t>
            </w:r>
          </w:p>
        </w:tc>
        <w:tc>
          <w:tcPr>
            <w:tcW w:type="dxa" w:w="1560"/>
          </w:tcPr>
          <w:p>
            <w:r>
              <w:t>INCO2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28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Incoterms location</w:t>
            </w:r>
          </w:p>
        </w:tc>
      </w:tr>
      <w:tr>
        <w:tc>
          <w:tcPr>
            <w:tcW w:type="dxa" w:w="1560"/>
          </w:tcPr>
          <w:p>
            <w:r>
              <w:t>Terms of Payment</w:t>
            </w:r>
          </w:p>
        </w:tc>
        <w:tc>
          <w:tcPr>
            <w:tcW w:type="dxa" w:w="1560"/>
          </w:tcPr>
          <w:p>
            <w:r>
              <w:t>ZTERM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Terms of payment</w:t>
            </w:r>
          </w:p>
        </w:tc>
      </w:tr>
      <w:tr>
        <w:tc>
          <w:tcPr>
            <w:tcW w:type="dxa" w:w="1560"/>
          </w:tcPr>
          <w:p>
            <w:r>
              <w:t>Account Assignment Group</w:t>
            </w:r>
          </w:p>
        </w:tc>
        <w:tc>
          <w:tcPr>
            <w:tcW w:type="dxa" w:w="1560"/>
          </w:tcPr>
          <w:p>
            <w:r>
              <w:t>KTGRD</w:t>
            </w:r>
          </w:p>
        </w:tc>
        <w:tc>
          <w:tcPr>
            <w:tcW w:type="dxa" w:w="1560"/>
          </w:tcPr>
          <w:p>
            <w:r>
              <w:t>CHAR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Account assignment group</w:t>
            </w:r>
          </w:p>
        </w:tc>
      </w:tr>
    </w:tbl>
    <w:p>
      <w:r/>
      <w:r>
        <w:rPr>
          <w:b/>
        </w:rPr>
        <w:t>Screenshot Placeholder:</w:t>
      </w:r>
      <w:r>
        <w:t xml:space="preserve"> `screenshots/03-KNVV-Sales-Area-Data-XD01.png`</w:t>
      </w:r>
    </w:p>
    <w:p>
      <w:r>
        <w:t>*Shows XD01 transaction - Sales Area Data tab with KNVV fields*</w:t>
      </w:r>
    </w:p>
    <w:p>
      <w:pPr>
        <w:pStyle w:val="Heading1"/>
      </w:pPr>
      <w:r>
        <w:t>3. The 14-Step LSMW Process</w:t>
      </w:r>
    </w:p>
    <w:p>
      <w:r>
        <w:t>LSMW follows a structured 14-step process. Each step must be completed in sequence.</w:t>
      </w:r>
    </w:p>
    <w:p>
      <w:pPr>
        <w:pStyle w:val="Heading2"/>
      </w:pPr>
      <w:r>
        <w:t>Step 1: Maintain Object Attributes</w:t>
      </w:r>
    </w:p>
    <w:p>
      <w:r/>
      <w:r>
        <w:rPr>
          <w:b/>
        </w:rPr>
        <w:t>Purpose</w:t>
      </w:r>
      <w:r>
        <w:t>: Define the LSMW project, subproject, and object.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Create</w:t>
      </w:r>
    </w:p>
    <w:p>
      <w:r/>
      <w:r>
        <w:rPr>
          <w:b/>
        </w:rPr>
        <w:t>Fields to Configure: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Field</w:t>
            </w:r>
          </w:p>
        </w:tc>
        <w:tc>
          <w:tcPr>
            <w:tcW w:type="dxa" w:w="3120"/>
          </w:tcPr>
          <w:p>
            <w:r>
              <w:rPr>
                <w:b/>
              </w:rPr>
              <w:t>Value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3120"/>
          </w:tcPr>
          <w:p>
            <w:r>
              <w:t>Project</w:t>
            </w:r>
          </w:p>
        </w:tc>
        <w:tc>
          <w:tcPr>
            <w:tcW w:type="dxa" w:w="3120"/>
          </w:tcPr>
          <w:p>
            <w:r>
              <w:t>CUST_MASTER</w:t>
            </w:r>
          </w:p>
        </w:tc>
        <w:tc>
          <w:tcPr>
            <w:tcW w:type="dxa" w:w="3120"/>
          </w:tcPr>
          <w:p>
            <w:r>
              <w:t>LSMW project name</w:t>
            </w:r>
          </w:p>
        </w:tc>
      </w:tr>
      <w:tr>
        <w:tc>
          <w:tcPr>
            <w:tcW w:type="dxa" w:w="3120"/>
          </w:tcPr>
          <w:p>
            <w:r>
              <w:t>Subproject</w:t>
            </w:r>
          </w:p>
        </w:tc>
        <w:tc>
          <w:tcPr>
            <w:tcW w:type="dxa" w:w="3120"/>
          </w:tcPr>
          <w:p>
            <w:r>
              <w:t>INITIAL_LOAD</w:t>
            </w:r>
          </w:p>
        </w:tc>
        <w:tc>
          <w:tcPr>
            <w:tcW w:type="dxa" w:w="3120"/>
          </w:tcPr>
          <w:p>
            <w:r>
              <w:t>Subproject for initial migration</w:t>
            </w:r>
          </w:p>
        </w:tc>
      </w:tr>
      <w:tr>
        <w:tc>
          <w:tcPr>
            <w:tcW w:type="dxa" w:w="3120"/>
          </w:tcPr>
          <w:p>
            <w:r>
              <w:t>Object</w:t>
            </w:r>
          </w:p>
        </w:tc>
        <w:tc>
          <w:tcPr>
            <w:tcW w:type="dxa" w:w="3120"/>
          </w:tcPr>
          <w:p>
            <w:r>
              <w:t>XD01_CUSTOMER</w:t>
            </w:r>
          </w:p>
        </w:tc>
        <w:tc>
          <w:tcPr>
            <w:tcW w:type="dxa" w:w="3120"/>
          </w:tcPr>
          <w:p>
            <w:r>
              <w:t>Migration object name</w:t>
            </w:r>
          </w:p>
        </w:tc>
      </w:tr>
      <w:tr>
        <w:tc>
          <w:tcPr>
            <w:tcW w:type="dxa" w:w="3120"/>
          </w:tcPr>
          <w:p>
            <w:r>
              <w:t>Object Type</w:t>
            </w:r>
          </w:p>
        </w:tc>
        <w:tc>
          <w:tcPr>
            <w:tcW w:type="dxa" w:w="3120"/>
          </w:tcPr>
          <w:p>
            <w:r>
              <w:t>Standard Batch/Direct Input</w:t>
            </w:r>
          </w:p>
        </w:tc>
        <w:tc>
          <w:tcPr>
            <w:tcW w:type="dxa" w:w="3120"/>
          </w:tcPr>
          <w:p>
            <w:r>
              <w:t>Method type</w:t>
            </w:r>
          </w:p>
        </w:tc>
      </w:tr>
      <w:tr>
        <w:tc>
          <w:tcPr>
            <w:tcW w:type="dxa" w:w="3120"/>
          </w:tcPr>
          <w:p>
            <w:r>
              <w:t>Recording</w:t>
            </w:r>
          </w:p>
        </w:tc>
        <w:tc>
          <w:tcPr>
            <w:tcW w:type="dxa" w:w="3120"/>
          </w:tcPr>
          <w:p>
            <w:r>
              <w:t>XD01_REC</w:t>
            </w:r>
          </w:p>
        </w:tc>
        <w:tc>
          <w:tcPr>
            <w:tcW w:type="dxa" w:w="3120"/>
          </w:tcPr>
          <w:p>
            <w:r>
              <w:t>Name of batch input recording</w:t>
            </w:r>
          </w:p>
        </w:tc>
      </w:tr>
    </w:tbl>
    <w:p>
      <w:r/>
      <w:r>
        <w:rPr>
          <w:b/>
        </w:rPr>
        <w:t>Screenshot Placeholder:</w:t>
      </w:r>
      <w:r>
        <w:t xml:space="preserve"> `screenshots/04-LSMW-Step1-Object-Attributes.png`</w:t>
      </w:r>
    </w:p>
    <w:p>
      <w:r>
        <w:t>*Shows LSMW initial screen with project/subproject/object creation*</w:t>
      </w:r>
    </w:p>
    <w:p>
      <w:r/>
      <w:r>
        <w:rPr>
          <w:b/>
        </w:rPr>
        <w:t>Steps:</w:t>
      </w:r>
      <w:r/>
    </w:p>
    <w:p>
      <w:r>
        <w:t xml:space="preserve">1. Launch transaction </w:t>
      </w:r>
      <w:r>
        <w:rPr>
          <w:b/>
        </w:rPr>
        <w:t>LSMW</w:t>
      </w:r>
      <w:r/>
    </w:p>
    <w:p>
      <w:r>
        <w:t xml:space="preserve">2. Click </w:t>
      </w:r>
      <w:r>
        <w:rPr>
          <w:b/>
        </w:rPr>
        <w:t>Create</w:t>
      </w:r>
      <w:r>
        <w:t xml:space="preserve"> button (white page icon)</w:t>
      </w:r>
    </w:p>
    <w:p>
      <w:r>
        <w:t xml:space="preserve">3. Enter </w:t>
      </w:r>
      <w:r>
        <w:rPr>
          <w:b/>
        </w:rPr>
        <w:t>Project</w:t>
      </w:r>
      <w:r>
        <w:t>: `CUST_MASTER`</w:t>
      </w:r>
    </w:p>
    <w:p>
      <w:r>
        <w:t xml:space="preserve">4. Enter </w:t>
      </w:r>
      <w:r>
        <w:rPr>
          <w:b/>
        </w:rPr>
        <w:t>Subproject</w:t>
      </w:r>
      <w:r>
        <w:t>: `INITIAL_LOAD`</w:t>
      </w:r>
    </w:p>
    <w:p>
      <w:r>
        <w:t xml:space="preserve">5. Enter </w:t>
      </w:r>
      <w:r>
        <w:rPr>
          <w:b/>
        </w:rPr>
        <w:t>Object</w:t>
      </w:r>
      <w:r>
        <w:t>: `XD01_CUSTOMER`</w:t>
      </w:r>
    </w:p>
    <w:p>
      <w:r>
        <w:t xml:space="preserve">6. Enter </w:t>
      </w:r>
      <w:r>
        <w:rPr>
          <w:b/>
        </w:rPr>
        <w:t>Object Description</w:t>
      </w:r>
      <w:r>
        <w:t>: "Customer Master Initial Load"</w:t>
      </w:r>
    </w:p>
    <w:p>
      <w:r>
        <w:t xml:space="preserve">7. Click </w:t>
      </w:r>
      <w:r>
        <w:rPr>
          <w:b/>
        </w:rPr>
        <w:t>Save</w:t>
      </w:r>
      <w:r>
        <w:t xml:space="preserve"> (Ctrl+S)</w:t>
      </w:r>
    </w:p>
    <w:p>
      <w:r>
        <w:t xml:space="preserve">8. Select object type: </w:t>
      </w:r>
      <w:r>
        <w:rPr>
          <w:b/>
        </w:rPr>
        <w:t>Standard Batch/Direct Input</w:t>
      </w:r>
      <w:r>
        <w:t xml:space="preserve"> → </w:t>
      </w:r>
      <w:r>
        <w:rPr>
          <w:b/>
        </w:rPr>
        <w:t>Batch Input Recording</w:t>
      </w:r>
      <w:r/>
    </w:p>
    <w:p>
      <w:r>
        <w:t xml:space="preserve">9. Click </w:t>
      </w:r>
      <w:r>
        <w:rPr>
          <w:b/>
        </w:rPr>
        <w:t>Continue</w:t>
      </w:r>
      <w:r>
        <w:t xml:space="preserve"> (Enter key)</w:t>
      </w:r>
    </w:p>
    <w:p>
      <w:r/>
      <w:r>
        <w:rPr>
          <w:b/>
        </w:rPr>
        <w:t>Validation Checkpoint:</w:t>
      </w:r>
      <w:r/>
    </w:p>
    <w:p>
      <w:r>
        <w:t>✅ Object attributes saved successfully</w:t>
      </w:r>
    </w:p>
    <w:p>
      <w:r>
        <w:t>✅ Object type = Batch Input Recording</w:t>
      </w:r>
    </w:p>
    <w:p>
      <w:r>
        <w:t>✅ System returns to LSMW main screen</w:t>
      </w:r>
    </w:p>
    <w:p>
      <w:pPr>
        <w:pStyle w:val="Heading2"/>
      </w:pPr>
      <w:r>
        <w:t>Step 2: Maintain Source Structures</w:t>
      </w:r>
    </w:p>
    <w:p>
      <w:r/>
      <w:r>
        <w:rPr>
          <w:b/>
        </w:rPr>
        <w:t>Purpose</w:t>
      </w:r>
      <w:r>
        <w:t>: Define the structure of the source data file (Excel/CSV).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Select object → Maintain Source Structures</w:t>
      </w:r>
    </w:p>
    <w:p>
      <w:r/>
      <w:r>
        <w:rPr>
          <w:b/>
        </w:rPr>
        <w:t>Structure to Create: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Source Structure</w:t>
            </w:r>
          </w:p>
        </w:tc>
        <w:tc>
          <w:tcPr>
            <w:tcW w:type="dxa" w:w="468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680"/>
          </w:tcPr>
          <w:p>
            <w:r>
              <w:t>CUST_HEADER</w:t>
            </w:r>
          </w:p>
        </w:tc>
        <w:tc>
          <w:tcPr>
            <w:tcW w:type="dxa" w:w="4680"/>
          </w:tcPr>
          <w:p>
            <w:r>
              <w:t>Customer general data (KNA1)</w:t>
            </w:r>
          </w:p>
        </w:tc>
      </w:tr>
      <w:tr>
        <w:tc>
          <w:tcPr>
            <w:tcW w:type="dxa" w:w="4680"/>
          </w:tcPr>
          <w:p>
            <w:r>
              <w:t>CUST_COMPANY</w:t>
            </w:r>
          </w:p>
        </w:tc>
        <w:tc>
          <w:tcPr>
            <w:tcW w:type="dxa" w:w="4680"/>
          </w:tcPr>
          <w:p>
            <w:r>
              <w:t>Customer company code data (KNB1)</w:t>
            </w:r>
          </w:p>
        </w:tc>
      </w:tr>
      <w:tr>
        <w:tc>
          <w:tcPr>
            <w:tcW w:type="dxa" w:w="4680"/>
          </w:tcPr>
          <w:p>
            <w:r>
              <w:t>CUST_SALES</w:t>
            </w:r>
          </w:p>
        </w:tc>
        <w:tc>
          <w:tcPr>
            <w:tcW w:type="dxa" w:w="4680"/>
          </w:tcPr>
          <w:p>
            <w:r>
              <w:t>Customer sales area data (KNVV)</w:t>
            </w:r>
          </w:p>
        </w:tc>
      </w:tr>
    </w:tbl>
    <w:p>
      <w:r/>
      <w:r>
        <w:rPr>
          <w:b/>
        </w:rPr>
        <w:t>Screenshot Placeholder:</w:t>
      </w:r>
      <w:r>
        <w:t xml:space="preserve"> `screenshots/05-LSMW-Step2-Source-Structures.png`</w:t>
      </w:r>
    </w:p>
    <w:p>
      <w:r>
        <w:t>*Shows Source Structures screen with CUST_HEADER, CUST_COMPANY, CUST_SALES*</w:t>
      </w:r>
    </w:p>
    <w:p>
      <w:r/>
      <w:r>
        <w:rPr>
          <w:b/>
        </w:rPr>
        <w:t>Steps:</w:t>
      </w:r>
      <w:r/>
    </w:p>
    <w:p>
      <w:r>
        <w:t xml:space="preserve">1. From LSMW main screen, double-click </w:t>
      </w:r>
      <w:r>
        <w:rPr>
          <w:b/>
        </w:rPr>
        <w:t>Maintain Source Structures</w:t>
      </w:r>
      <w:r/>
    </w:p>
    <w:p>
      <w:r>
        <w:t xml:space="preserve">2. Click </w:t>
      </w:r>
      <w:r>
        <w:rPr>
          <w:b/>
        </w:rPr>
        <w:t>Create</w:t>
      </w:r>
      <w:r>
        <w:t xml:space="preserve"> button</w:t>
      </w:r>
    </w:p>
    <w:p>
      <w:r>
        <w:t xml:space="preserve">3. Enter </w:t>
      </w:r>
      <w:r>
        <w:rPr>
          <w:b/>
        </w:rPr>
        <w:t>Source Structure</w:t>
      </w:r>
      <w:r>
        <w:t>: `CUST_HEADER`</w:t>
      </w:r>
    </w:p>
    <w:p>
      <w:r>
        <w:t xml:space="preserve">4. Enter </w:t>
      </w:r>
      <w:r>
        <w:rPr>
          <w:b/>
        </w:rPr>
        <w:t>Description</w:t>
      </w:r>
      <w:r>
        <w:t>: "Customer General Data"</w:t>
      </w:r>
    </w:p>
    <w:p>
      <w:r>
        <w:t xml:space="preserve">5. Click </w:t>
      </w:r>
      <w:r>
        <w:rPr>
          <w:b/>
        </w:rPr>
        <w:t>Save</w:t>
      </w:r>
      <w:r/>
    </w:p>
    <w:p>
      <w:r>
        <w:t>6. Repeat for:</w:t>
      </w:r>
    </w:p>
    <w:p>
      <w:r>
        <w:t xml:space="preserve">   - `CUST_COMPANY` - "Customer Company Code Data"</w:t>
      </w:r>
    </w:p>
    <w:p>
      <w:r>
        <w:t xml:space="preserve">   - `CUST_SALES` - "Customer Sales Area Data"</w:t>
      </w:r>
    </w:p>
    <w:p>
      <w:r/>
      <w:r>
        <w:rPr>
          <w:b/>
        </w:rPr>
        <w:t>Best Practice:</w:t>
      </w:r>
      <w:r/>
    </w:p>
    <w:p>
      <w:r>
        <w:t>- Create separate structures for each data level (header, company, sales)</w:t>
      </w:r>
    </w:p>
    <w:p>
      <w:r>
        <w:t>- This allows one-to-many relationships (1 customer → multiple company codes)</w:t>
      </w:r>
    </w:p>
    <w:p>
      <w:r/>
      <w:r>
        <w:rPr>
          <w:b/>
        </w:rPr>
        <w:t>Validation Checkpoint:</w:t>
      </w:r>
      <w:r/>
    </w:p>
    <w:p>
      <w:r>
        <w:t>✅ 3 source structures created</w:t>
      </w:r>
    </w:p>
    <w:p>
      <w:r>
        <w:t>✅ Structures appear in the structure list</w:t>
      </w:r>
    </w:p>
    <w:p>
      <w:pPr>
        <w:pStyle w:val="Heading2"/>
      </w:pPr>
      <w:r>
        <w:t>Step 3: Maintain Source Fields</w:t>
      </w:r>
    </w:p>
    <w:p>
      <w:r/>
      <w:r>
        <w:rPr>
          <w:b/>
        </w:rPr>
        <w:t>Purpose</w:t>
      </w:r>
      <w:r>
        <w:t>: Define the fields in each source structure (matching your Excel columns).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Maintain Source Fields</w:t>
      </w:r>
    </w:p>
    <w:p>
      <w:r/>
      <w:r>
        <w:rPr>
          <w:b/>
        </w:rPr>
        <w:t>Fields to Create for CUST_HEADER: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Length</w:t>
            </w:r>
          </w:p>
        </w:tc>
        <w:tc>
          <w:tcPr>
            <w:tcW w:type="dxa" w:w="234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340"/>
          </w:tcPr>
          <w:p>
            <w:r>
              <w:t>CUSTOMER_ID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Customer number from legacy system</w:t>
            </w:r>
          </w:p>
        </w:tc>
      </w:tr>
      <w:tr>
        <w:tc>
          <w:tcPr>
            <w:tcW w:type="dxa" w:w="2340"/>
          </w:tcPr>
          <w:p>
            <w:r>
              <w:t>CUSTOMER_NAME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Customer name</w:t>
            </w:r>
          </w:p>
        </w:tc>
      </w:tr>
      <w:tr>
        <w:tc>
          <w:tcPr>
            <w:tcW w:type="dxa" w:w="2340"/>
          </w:tcPr>
          <w:p>
            <w:r>
              <w:t>CUSTOMER_NAME2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Customer name line 2</w:t>
            </w:r>
          </w:p>
        </w:tc>
      </w:tr>
      <w:tr>
        <w:tc>
          <w:tcPr>
            <w:tcW w:type="dxa" w:w="2340"/>
          </w:tcPr>
          <w:p>
            <w:r>
              <w:t>SEARCH_TERM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Search term</w:t>
            </w:r>
          </w:p>
        </w:tc>
      </w:tr>
      <w:tr>
        <w:tc>
          <w:tcPr>
            <w:tcW w:type="dxa" w:w="2340"/>
          </w:tcPr>
          <w:p>
            <w:r>
              <w:t>STREET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Street address</w:t>
            </w:r>
          </w:p>
        </w:tc>
      </w:tr>
      <w:tr>
        <w:tc>
          <w:tcPr>
            <w:tcW w:type="dxa" w:w="2340"/>
          </w:tcPr>
          <w:p>
            <w:r>
              <w:t>CITY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35</w:t>
            </w:r>
          </w:p>
        </w:tc>
        <w:tc>
          <w:tcPr>
            <w:tcW w:type="dxa" w:w="2340"/>
          </w:tcPr>
          <w:p>
            <w:r>
              <w:t>City</w:t>
            </w:r>
          </w:p>
        </w:tc>
      </w:tr>
      <w:tr>
        <w:tc>
          <w:tcPr>
            <w:tcW w:type="dxa" w:w="2340"/>
          </w:tcPr>
          <w:p>
            <w:r>
              <w:t>POSTAL_CODE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Postal code</w:t>
            </w:r>
          </w:p>
        </w:tc>
      </w:tr>
      <w:tr>
        <w:tc>
          <w:tcPr>
            <w:tcW w:type="dxa" w:w="2340"/>
          </w:tcPr>
          <w:p>
            <w:r>
              <w:t>COUNTRY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Country key</w:t>
            </w:r>
          </w:p>
        </w:tc>
      </w:tr>
      <w:tr>
        <w:tc>
          <w:tcPr>
            <w:tcW w:type="dxa" w:w="2340"/>
          </w:tcPr>
          <w:p>
            <w:r>
              <w:t>REGION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Region</w:t>
            </w:r>
          </w:p>
        </w:tc>
      </w:tr>
      <w:tr>
        <w:tc>
          <w:tcPr>
            <w:tcW w:type="dxa" w:w="2340"/>
          </w:tcPr>
          <w:p>
            <w:r>
              <w:t>TELEPHONE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16</w:t>
            </w:r>
          </w:p>
        </w:tc>
        <w:tc>
          <w:tcPr>
            <w:tcW w:type="dxa" w:w="2340"/>
          </w:tcPr>
          <w:p>
            <w:r>
              <w:t>Telephone number</w:t>
            </w:r>
          </w:p>
        </w:tc>
      </w:tr>
      <w:tr>
        <w:tc>
          <w:tcPr>
            <w:tcW w:type="dxa" w:w="2340"/>
          </w:tcPr>
          <w:p>
            <w:r>
              <w:t>ACCOUNT_GROUP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Customer account group</w:t>
            </w:r>
          </w:p>
        </w:tc>
      </w:tr>
    </w:tbl>
    <w:p>
      <w:r/>
      <w:r>
        <w:rPr>
          <w:b/>
        </w:rPr>
        <w:t>Screenshot Placeholder:</w:t>
      </w:r>
      <w:r>
        <w:t xml:space="preserve"> `screenshots/06-LSMW-Step3-Source-Fields-Header.png`</w:t>
      </w:r>
    </w:p>
    <w:p>
      <w:r>
        <w:t>*Shows Source Fields screen for CUST_HEADER structure*</w:t>
      </w:r>
    </w:p>
    <w:p>
      <w:r/>
      <w:r>
        <w:rPr>
          <w:b/>
        </w:rPr>
        <w:t>Fields to Create for CUST_COMPANY: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Length</w:t>
            </w:r>
          </w:p>
        </w:tc>
        <w:tc>
          <w:tcPr>
            <w:tcW w:type="dxa" w:w="234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340"/>
          </w:tcPr>
          <w:p>
            <w:r>
              <w:t>CUSTOMER_ID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Customer number (link field)</w:t>
            </w:r>
          </w:p>
        </w:tc>
      </w:tr>
      <w:tr>
        <w:tc>
          <w:tcPr>
            <w:tcW w:type="dxa" w:w="2340"/>
          </w:tcPr>
          <w:p>
            <w:r>
              <w:t>COMPANY_CODE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Company code</w:t>
            </w:r>
          </w:p>
        </w:tc>
      </w:tr>
      <w:tr>
        <w:tc>
          <w:tcPr>
            <w:tcW w:type="dxa" w:w="2340"/>
          </w:tcPr>
          <w:p>
            <w:r>
              <w:t>RECON_ACCOUNT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Reconciliation account</w:t>
            </w:r>
          </w:p>
        </w:tc>
      </w:tr>
      <w:tr>
        <w:tc>
          <w:tcPr>
            <w:tcW w:type="dxa" w:w="2340"/>
          </w:tcPr>
          <w:p>
            <w:r>
              <w:t>PAYMENT_TERMS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Payment terms</w:t>
            </w:r>
          </w:p>
        </w:tc>
      </w:tr>
      <w:tr>
        <w:tc>
          <w:tcPr>
            <w:tcW w:type="dxa" w:w="2340"/>
          </w:tcPr>
          <w:p>
            <w:r>
              <w:t>CLERK_CODE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Accounting clerk</w:t>
            </w:r>
          </w:p>
        </w:tc>
      </w:tr>
    </w:tbl>
    <w:p>
      <w:r/>
      <w:r>
        <w:rPr>
          <w:b/>
        </w:rPr>
        <w:t>Fields to Create for CUST_SALES: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Length</w:t>
            </w:r>
          </w:p>
        </w:tc>
        <w:tc>
          <w:tcPr>
            <w:tcW w:type="dxa" w:w="234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340"/>
          </w:tcPr>
          <w:p>
            <w:r>
              <w:t>CUSTOMER_ID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Customer number (link field)</w:t>
            </w:r>
          </w:p>
        </w:tc>
      </w:tr>
      <w:tr>
        <w:tc>
          <w:tcPr>
            <w:tcW w:type="dxa" w:w="2340"/>
          </w:tcPr>
          <w:p>
            <w:r>
              <w:t>SALES_ORG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Sales organization</w:t>
            </w:r>
          </w:p>
        </w:tc>
      </w:tr>
      <w:tr>
        <w:tc>
          <w:tcPr>
            <w:tcW w:type="dxa" w:w="2340"/>
          </w:tcPr>
          <w:p>
            <w:r>
              <w:t>DIST_CHANNEL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Distribution channel</w:t>
            </w:r>
          </w:p>
        </w:tc>
      </w:tr>
      <w:tr>
        <w:tc>
          <w:tcPr>
            <w:tcW w:type="dxa" w:w="2340"/>
          </w:tcPr>
          <w:p>
            <w:r>
              <w:t>DIVISION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Division</w:t>
            </w:r>
          </w:p>
        </w:tc>
      </w:tr>
      <w:tr>
        <w:tc>
          <w:tcPr>
            <w:tcW w:type="dxa" w:w="2340"/>
          </w:tcPr>
          <w:p>
            <w:r>
              <w:t>SALES_OFFICE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Sales office</w:t>
            </w:r>
          </w:p>
        </w:tc>
      </w:tr>
      <w:tr>
        <w:tc>
          <w:tcPr>
            <w:tcW w:type="dxa" w:w="2340"/>
          </w:tcPr>
          <w:p>
            <w:r>
              <w:t>SHIPPING_COND</w:t>
            </w:r>
          </w:p>
        </w:tc>
        <w:tc>
          <w:tcPr>
            <w:tcW w:type="dxa" w:w="2340"/>
          </w:tcPr>
          <w:p>
            <w:r>
              <w:t>CHAR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Shipping conditions</w:t>
            </w:r>
          </w:p>
        </w:tc>
      </w:tr>
    </w:tbl>
    <w:p>
      <w:r/>
      <w:r>
        <w:rPr>
          <w:b/>
        </w:rPr>
        <w:t>Screenshot Placeholder:</w:t>
      </w:r>
      <w:r>
        <w:t xml:space="preserve"> `screenshots/07-LSMW-Step3-Source-Fields-Complete.png`</w:t>
      </w:r>
    </w:p>
    <w:p>
      <w:r>
        <w:t>*Shows all source fields defined for all 3 structures*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Maintain Source Fields</w:t>
      </w:r>
      <w:r/>
    </w:p>
    <w:p>
      <w:r>
        <w:t xml:space="preserve">2. Select structure </w:t>
      </w:r>
      <w:r>
        <w:rPr>
          <w:b/>
        </w:rPr>
        <w:t>CUST_HEADER</w:t>
      </w:r>
      <w:r/>
    </w:p>
    <w:p>
      <w:r>
        <w:t xml:space="preserve">3. Click </w:t>
      </w:r>
      <w:r>
        <w:rPr>
          <w:b/>
        </w:rPr>
        <w:t>Create</w:t>
      </w:r>
      <w:r>
        <w:t xml:space="preserve"> button</w:t>
      </w:r>
    </w:p>
    <w:p>
      <w:r>
        <w:t>4. Enter field details from table above</w:t>
      </w:r>
    </w:p>
    <w:p>
      <w:r>
        <w:t xml:space="preserve">5. Click </w:t>
      </w:r>
      <w:r>
        <w:rPr>
          <w:b/>
        </w:rPr>
        <w:t>Save</w:t>
      </w:r>
      <w:r/>
    </w:p>
    <w:p>
      <w:r>
        <w:t>6. Repeat for all fields in CUST_HEADER</w:t>
      </w:r>
    </w:p>
    <w:p>
      <w:r>
        <w:t>7. Repeat process for CUST_COMPANY and CUST_SALES structures</w:t>
      </w:r>
    </w:p>
    <w:p>
      <w:r/>
      <w:r>
        <w:rPr>
          <w:b/>
        </w:rPr>
        <w:t>Validation Checkpoint:</w:t>
      </w:r>
      <w:r/>
    </w:p>
    <w:p>
      <w:r>
        <w:t>✅ All source fields created for each structure</w:t>
      </w:r>
    </w:p>
    <w:p>
      <w:r>
        <w:t>✅ Data types and lengths match source file</w:t>
      </w:r>
    </w:p>
    <w:p>
      <w:r>
        <w:t>✅ Link fields (CUSTOMER_ID) present in all structures</w:t>
      </w:r>
    </w:p>
    <w:p>
      <w:pPr>
        <w:pStyle w:val="Heading2"/>
      </w:pPr>
      <w:r>
        <w:t>Step 4: Maintain Structure Relations</w:t>
      </w:r>
    </w:p>
    <w:p>
      <w:r/>
      <w:r>
        <w:rPr>
          <w:b/>
        </w:rPr>
        <w:t>Purpose</w:t>
      </w:r>
      <w:r>
        <w:t>: Define the hierarchical relationship between source structures.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Maintain Structure Relations</w:t>
      </w:r>
    </w:p>
    <w:p>
      <w:r/>
      <w:r>
        <w:rPr>
          <w:b/>
        </w:rPr>
        <w:t>Relationships to Create:</w:t>
      </w:r>
      <w:r/>
    </w:p>
    <w:p>
      <w:pPr/>
      <w:r>
        <w:rPr>
          <w:rFonts w:ascii="Courier New" w:hAnsi="Courier New"/>
          <w:sz w:val="18"/>
        </w:rPr>
        <w:t>CUST_HEADER (1)</w:t>
        <w:br/>
        <w:t xml:space="preserve">    └── CUST_COMPANY (*)</w:t>
        <w:br/>
        <w:t xml:space="preserve">    └── CUST_SALES (*)</w:t>
      </w:r>
    </w:p>
    <w:p>
      <w:r>
        <w:t>This means:</w:t>
      </w:r>
    </w:p>
    <w:p>
      <w:r>
        <w:t>- 1 customer header can have multiple company code assignments</w:t>
      </w:r>
    </w:p>
    <w:p>
      <w:r>
        <w:t>- 1 customer header can have multiple sales area assignments</w:t>
      </w:r>
    </w:p>
    <w:p>
      <w:r/>
      <w:r>
        <w:rPr>
          <w:b/>
        </w:rPr>
        <w:t>Screenshot Placeholder:</w:t>
      </w:r>
      <w:r>
        <w:t xml:space="preserve"> `screenshots/08-LSMW-Step4-Structure-Relations.png`</w:t>
      </w:r>
    </w:p>
    <w:p>
      <w:r>
        <w:t>*Shows structure relations with CUST_HEADER as parent*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Maintain Structure Relations</w:t>
      </w:r>
      <w:r/>
    </w:p>
    <w:p>
      <w:r>
        <w:t xml:space="preserve">2. Select </w:t>
      </w:r>
      <w:r>
        <w:rPr>
          <w:b/>
        </w:rPr>
        <w:t>CUST_HEADER</w:t>
      </w:r>
      <w:r>
        <w:t xml:space="preserve"> (parent structure)</w:t>
      </w:r>
    </w:p>
    <w:p>
      <w:r>
        <w:t xml:space="preserve">3. Click </w:t>
      </w:r>
      <w:r>
        <w:rPr>
          <w:b/>
        </w:rPr>
        <w:t>Create Relationship</w:t>
      </w:r>
      <w:r>
        <w:t xml:space="preserve"> button</w:t>
      </w:r>
    </w:p>
    <w:p>
      <w:r>
        <w:t xml:space="preserve">4. Select </w:t>
      </w:r>
      <w:r>
        <w:rPr>
          <w:b/>
        </w:rPr>
        <w:t>CUST_COMPANY</w:t>
      </w:r>
      <w:r>
        <w:t xml:space="preserve"> as child structure</w:t>
      </w:r>
    </w:p>
    <w:p>
      <w:r>
        <w:t xml:space="preserve">5. Click </w:t>
      </w:r>
      <w:r>
        <w:rPr>
          <w:b/>
        </w:rPr>
        <w:t>Save</w:t>
      </w:r>
      <w:r/>
    </w:p>
    <w:p>
      <w:r>
        <w:t>6. Repeat to create relationship: CUST_HEADER → CUST_SALES</w:t>
      </w:r>
    </w:p>
    <w:p>
      <w:r/>
      <w:r>
        <w:rPr>
          <w:b/>
        </w:rPr>
        <w:t>Key Concepts:</w:t>
      </w:r>
      <w:r/>
    </w:p>
    <w:p>
      <w:r>
        <w:t xml:space="preserve">- </w:t>
      </w:r>
      <w:r>
        <w:rPr>
          <w:b/>
        </w:rPr>
        <w:t>1:1 relationship</w:t>
      </w:r>
      <w:r>
        <w:t xml:space="preserve"> - Each header has exactly one child record</w:t>
      </w:r>
    </w:p>
    <w:p>
      <w:r>
        <w:t xml:space="preserve">- </w:t>
      </w:r>
      <w:r>
        <w:rPr>
          <w:b/>
        </w:rPr>
        <w:t>1:N relationship</w:t>
      </w:r>
      <w:r>
        <w:t xml:space="preserve"> - Each header can have multiple child records (our case)</w:t>
      </w:r>
    </w:p>
    <w:p>
      <w:r/>
      <w:r>
        <w:rPr>
          <w:b/>
        </w:rPr>
        <w:t>Validation Checkpoint:</w:t>
      </w:r>
      <w:r/>
    </w:p>
    <w:p>
      <w:r>
        <w:t>✅ CUST_HEADER → CUST_COMPANY relationship created</w:t>
      </w:r>
    </w:p>
    <w:p>
      <w:r>
        <w:t>✅ CUST_HEADER → CUST_SALES relationship created</w:t>
      </w:r>
    </w:p>
    <w:p>
      <w:r>
        <w:t>✅ Relationship type = 1:N (one-to-many)</w:t>
      </w:r>
    </w:p>
    <w:p>
      <w:pPr>
        <w:pStyle w:val="Heading2"/>
      </w:pPr>
      <w:r>
        <w:t>Step 5: Maintain Field Mapping and Conversion Rules</w:t>
      </w:r>
    </w:p>
    <w:p>
      <w:r/>
      <w:r>
        <w:rPr>
          <w:b/>
        </w:rPr>
        <w:t>Purpose</w:t>
      </w:r>
      <w:r>
        <w:t>: Map source fields to SAP target fields (XD01 screen fields).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Maintain Field Mapping and Conversion Rules</w:t>
      </w:r>
    </w:p>
    <w:p>
      <w:r>
        <w:t xml:space="preserve">This is the </w:t>
      </w:r>
      <w:r>
        <w:rPr>
          <w:b/>
        </w:rPr>
        <w:t>most critical step</w:t>
      </w:r>
      <w:r>
        <w:t xml:space="preserve"> in LSMW. You map each source field to the corresponding XD01 transaction field.</w:t>
      </w:r>
    </w:p>
    <w:p>
      <w:r/>
      <w:r>
        <w:rPr>
          <w:b/>
        </w:rPr>
        <w:t>Mapping Strategy:</w:t>
      </w:r>
      <w:r/>
    </w:p>
    <w:p>
      <w:r>
        <w:t xml:space="preserve">1. </w:t>
      </w:r>
      <w:r>
        <w:rPr>
          <w:b/>
        </w:rPr>
        <w:t>Direct Mapping</w:t>
      </w:r>
      <w:r>
        <w:t>: Source field → SAP field (no transformation)</w:t>
      </w:r>
    </w:p>
    <w:p>
      <w:r>
        <w:t xml:space="preserve">2. </w:t>
      </w:r>
      <w:r>
        <w:rPr>
          <w:b/>
        </w:rPr>
        <w:t>Fixed Value Mapping</w:t>
      </w:r>
      <w:r>
        <w:t>: Constant value assigned to SAP field</w:t>
      </w:r>
    </w:p>
    <w:p>
      <w:r>
        <w:t xml:space="preserve">3. </w:t>
      </w:r>
      <w:r>
        <w:rPr>
          <w:b/>
        </w:rPr>
        <w:t>Conversion Routine</w:t>
      </w:r>
      <w:r>
        <w:t>: Source value transformed before posting (e.g., date format)</w:t>
      </w:r>
    </w:p>
    <w:p>
      <w:r>
        <w:t xml:space="preserve">4. </w:t>
      </w:r>
      <w:r>
        <w:rPr>
          <w:b/>
        </w:rPr>
        <w:t>Translation</w:t>
      </w:r>
      <w:r>
        <w:t>: Source value looked up in translation table</w:t>
      </w:r>
    </w:p>
    <w:p>
      <w:r/>
      <w:r>
        <w:rPr>
          <w:b/>
        </w:rPr>
        <w:t>Screenshot Placeholder:</w:t>
      </w:r>
      <w:r>
        <w:t xml:space="preserve"> `screenshots/09-LSMW-Step5-Field-Mapping-Overview.png`</w:t>
      </w:r>
    </w:p>
    <w:p>
      <w:r>
        <w:t>*Shows field mapping screen with source and target fields*</w:t>
      </w:r>
    </w:p>
    <w:p>
      <w:r/>
      <w:r>
        <w:rPr>
          <w:b/>
        </w:rPr>
        <w:t>Sample Field Mappings - General Data (KNA1):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Source Field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SAP Field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SAP Field Name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Mapping Type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Conversion Rule</w:t>
            </w:r>
          </w:p>
        </w:tc>
      </w:tr>
      <w:tr>
        <w:tc>
          <w:tcPr>
            <w:tcW w:type="dxa" w:w="1872"/>
          </w:tcPr>
          <w:p>
            <w:r>
              <w:t>CUSTOMER_NAME</w:t>
            </w:r>
          </w:p>
        </w:tc>
        <w:tc>
          <w:tcPr>
            <w:tcW w:type="dxa" w:w="1872"/>
          </w:tcPr>
          <w:p>
            <w:r>
              <w:t>NAME1</w:t>
            </w:r>
          </w:p>
        </w:tc>
        <w:tc>
          <w:tcPr>
            <w:tcW w:type="dxa" w:w="1872"/>
          </w:tcPr>
          <w:p>
            <w:r>
              <w:t>Customer Name 1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  <w:tr>
        <w:tc>
          <w:tcPr>
            <w:tcW w:type="dxa" w:w="1872"/>
          </w:tcPr>
          <w:p>
            <w:r>
              <w:t>CUSTOMER_NAME2</w:t>
            </w:r>
          </w:p>
        </w:tc>
        <w:tc>
          <w:tcPr>
            <w:tcW w:type="dxa" w:w="1872"/>
          </w:tcPr>
          <w:p>
            <w:r>
              <w:t>NAME2</w:t>
            </w:r>
          </w:p>
        </w:tc>
        <w:tc>
          <w:tcPr>
            <w:tcW w:type="dxa" w:w="1872"/>
          </w:tcPr>
          <w:p>
            <w:r>
              <w:t>Customer Name 2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  <w:tr>
        <w:tc>
          <w:tcPr>
            <w:tcW w:type="dxa" w:w="1872"/>
          </w:tcPr>
          <w:p>
            <w:r>
              <w:t>STREET</w:t>
            </w:r>
          </w:p>
        </w:tc>
        <w:tc>
          <w:tcPr>
            <w:tcW w:type="dxa" w:w="1872"/>
          </w:tcPr>
          <w:p>
            <w:r>
              <w:t>STRAS</w:t>
            </w:r>
          </w:p>
        </w:tc>
        <w:tc>
          <w:tcPr>
            <w:tcW w:type="dxa" w:w="1872"/>
          </w:tcPr>
          <w:p>
            <w:r>
              <w:t>Street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  <w:tr>
        <w:tc>
          <w:tcPr>
            <w:tcW w:type="dxa" w:w="1872"/>
          </w:tcPr>
          <w:p>
            <w:r>
              <w:t>CITY</w:t>
            </w:r>
          </w:p>
        </w:tc>
        <w:tc>
          <w:tcPr>
            <w:tcW w:type="dxa" w:w="1872"/>
          </w:tcPr>
          <w:p>
            <w:r>
              <w:t>ORT01</w:t>
            </w:r>
          </w:p>
        </w:tc>
        <w:tc>
          <w:tcPr>
            <w:tcW w:type="dxa" w:w="1872"/>
          </w:tcPr>
          <w:p>
            <w:r>
              <w:t>City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  <w:tr>
        <w:tc>
          <w:tcPr>
            <w:tcW w:type="dxa" w:w="1872"/>
          </w:tcPr>
          <w:p>
            <w:r>
              <w:t>POSTAL_CODE</w:t>
            </w:r>
          </w:p>
        </w:tc>
        <w:tc>
          <w:tcPr>
            <w:tcW w:type="dxa" w:w="1872"/>
          </w:tcPr>
          <w:p>
            <w:r>
              <w:t>PSTLZ</w:t>
            </w:r>
          </w:p>
        </w:tc>
        <w:tc>
          <w:tcPr>
            <w:tcW w:type="dxa" w:w="1872"/>
          </w:tcPr>
          <w:p>
            <w:r>
              <w:t>Postal Code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  <w:tr>
        <w:tc>
          <w:tcPr>
            <w:tcW w:type="dxa" w:w="1872"/>
          </w:tcPr>
          <w:p>
            <w:r>
              <w:t>COUNTRY</w:t>
            </w:r>
          </w:p>
        </w:tc>
        <w:tc>
          <w:tcPr>
            <w:tcW w:type="dxa" w:w="1872"/>
          </w:tcPr>
          <w:p>
            <w:r>
              <w:t>LAND1</w:t>
            </w:r>
          </w:p>
        </w:tc>
        <w:tc>
          <w:tcPr>
            <w:tcW w:type="dxa" w:w="1872"/>
          </w:tcPr>
          <w:p>
            <w:r>
              <w:t>Country Key</w:t>
            </w:r>
          </w:p>
        </w:tc>
        <w:tc>
          <w:tcPr>
            <w:tcW w:type="dxa" w:w="1872"/>
          </w:tcPr>
          <w:p>
            <w:r>
              <w:t>Translation</w:t>
            </w:r>
          </w:p>
        </w:tc>
        <w:tc>
          <w:tcPr>
            <w:tcW w:type="dxa" w:w="1872"/>
          </w:tcPr>
          <w:p>
            <w:r>
              <w:t>Country code mapping</w:t>
            </w:r>
          </w:p>
        </w:tc>
      </w:tr>
      <w:tr>
        <w:tc>
          <w:tcPr>
            <w:tcW w:type="dxa" w:w="1872"/>
          </w:tcPr>
          <w:p>
            <w:r>
              <w:t>REGION</w:t>
            </w:r>
          </w:p>
        </w:tc>
        <w:tc>
          <w:tcPr>
            <w:tcW w:type="dxa" w:w="1872"/>
          </w:tcPr>
          <w:p>
            <w:r>
              <w:t>REGIO</w:t>
            </w:r>
          </w:p>
        </w:tc>
        <w:tc>
          <w:tcPr>
            <w:tcW w:type="dxa" w:w="1872"/>
          </w:tcPr>
          <w:p>
            <w:r>
              <w:t>Region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  <w:tr>
        <w:tc>
          <w:tcPr>
            <w:tcW w:type="dxa" w:w="1872"/>
          </w:tcPr>
          <w:p>
            <w:r>
              <w:t>TELEPHONE</w:t>
            </w:r>
          </w:p>
        </w:tc>
        <w:tc>
          <w:tcPr>
            <w:tcW w:type="dxa" w:w="1872"/>
          </w:tcPr>
          <w:p>
            <w:r>
              <w:t>TELF1</w:t>
            </w:r>
          </w:p>
        </w:tc>
        <w:tc>
          <w:tcPr>
            <w:tcW w:type="dxa" w:w="1872"/>
          </w:tcPr>
          <w:p>
            <w:r>
              <w:t>Telephone 1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  <w:tr>
        <w:tc>
          <w:tcPr>
            <w:tcW w:type="dxa" w:w="1872"/>
          </w:tcPr>
          <w:p>
            <w:r>
              <w:t>ACCOUNT_GROUP</w:t>
            </w:r>
          </w:p>
        </w:tc>
        <w:tc>
          <w:tcPr>
            <w:tcW w:type="dxa" w:w="1872"/>
          </w:tcPr>
          <w:p>
            <w:r>
              <w:t>KTOKD</w:t>
            </w:r>
          </w:p>
        </w:tc>
        <w:tc>
          <w:tcPr>
            <w:tcW w:type="dxa" w:w="1872"/>
          </w:tcPr>
          <w:p>
            <w:r>
              <w:t>Account Group</w:t>
            </w:r>
          </w:p>
        </w:tc>
        <w:tc>
          <w:tcPr>
            <w:tcW w:type="dxa" w:w="1872"/>
          </w:tcPr>
          <w:p>
            <w:r>
              <w:t>Fixed Value</w:t>
            </w:r>
          </w:p>
        </w:tc>
        <w:tc>
          <w:tcPr>
            <w:tcW w:type="dxa" w:w="1872"/>
          </w:tcPr>
          <w:p>
            <w:r>
              <w:t>KUNA (default)</w:t>
            </w:r>
          </w:p>
        </w:tc>
      </w:tr>
    </w:tbl>
    <w:p>
      <w:r/>
      <w:r>
        <w:rPr>
          <w:b/>
        </w:rPr>
        <w:t>Sample Field Mappings - Company Code Data (KNB1):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Source Field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SAP Field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SAP Field Name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Mapping Type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Conversion Rule</w:t>
            </w:r>
          </w:p>
        </w:tc>
      </w:tr>
      <w:tr>
        <w:tc>
          <w:tcPr>
            <w:tcW w:type="dxa" w:w="1872"/>
          </w:tcPr>
          <w:p>
            <w:r>
              <w:t>COMPANY_CODE</w:t>
            </w:r>
          </w:p>
        </w:tc>
        <w:tc>
          <w:tcPr>
            <w:tcW w:type="dxa" w:w="1872"/>
          </w:tcPr>
          <w:p>
            <w:r>
              <w:t>BUKRS</w:t>
            </w:r>
          </w:p>
        </w:tc>
        <w:tc>
          <w:tcPr>
            <w:tcW w:type="dxa" w:w="1872"/>
          </w:tcPr>
          <w:p>
            <w:r>
              <w:t>Company Code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  <w:tr>
        <w:tc>
          <w:tcPr>
            <w:tcW w:type="dxa" w:w="1872"/>
          </w:tcPr>
          <w:p>
            <w:r>
              <w:t>RECON_ACCOUNT</w:t>
            </w:r>
          </w:p>
        </w:tc>
        <w:tc>
          <w:tcPr>
            <w:tcW w:type="dxa" w:w="1872"/>
          </w:tcPr>
          <w:p>
            <w:r>
              <w:t>AKONT</w:t>
            </w:r>
          </w:p>
        </w:tc>
        <w:tc>
          <w:tcPr>
            <w:tcW w:type="dxa" w:w="1872"/>
          </w:tcPr>
          <w:p>
            <w:r>
              <w:t>Reconciliation Account</w:t>
            </w:r>
          </w:p>
        </w:tc>
        <w:tc>
          <w:tcPr>
            <w:tcW w:type="dxa" w:w="1872"/>
          </w:tcPr>
          <w:p>
            <w:r>
              <w:t>Fixed Value</w:t>
            </w:r>
          </w:p>
        </w:tc>
        <w:tc>
          <w:tcPr>
            <w:tcW w:type="dxa" w:w="1872"/>
          </w:tcPr>
          <w:p>
            <w:r>
              <w:t>140000 (default)</w:t>
            </w:r>
          </w:p>
        </w:tc>
      </w:tr>
      <w:tr>
        <w:tc>
          <w:tcPr>
            <w:tcW w:type="dxa" w:w="1872"/>
          </w:tcPr>
          <w:p>
            <w:r>
              <w:t>PAYMENT_TERMS</w:t>
            </w:r>
          </w:p>
        </w:tc>
        <w:tc>
          <w:tcPr>
            <w:tcW w:type="dxa" w:w="1872"/>
          </w:tcPr>
          <w:p>
            <w:r>
              <w:t>ZTERM</w:t>
            </w:r>
          </w:p>
        </w:tc>
        <w:tc>
          <w:tcPr>
            <w:tcW w:type="dxa" w:w="1872"/>
          </w:tcPr>
          <w:p>
            <w:r>
              <w:t>Payment Terms</w:t>
            </w:r>
          </w:p>
        </w:tc>
        <w:tc>
          <w:tcPr>
            <w:tcW w:type="dxa" w:w="1872"/>
          </w:tcPr>
          <w:p>
            <w:r>
              <w:t>Translation</w:t>
            </w:r>
          </w:p>
        </w:tc>
        <w:tc>
          <w:tcPr>
            <w:tcW w:type="dxa" w:w="1872"/>
          </w:tcPr>
          <w:p>
            <w:r>
              <w:t>Terms mapping table</w:t>
            </w:r>
          </w:p>
        </w:tc>
      </w:tr>
      <w:tr>
        <w:tc>
          <w:tcPr>
            <w:tcW w:type="dxa" w:w="1872"/>
          </w:tcPr>
          <w:p>
            <w:r>
              <w:t>CLERK_CODE</w:t>
            </w:r>
          </w:p>
        </w:tc>
        <w:tc>
          <w:tcPr>
            <w:tcW w:type="dxa" w:w="1872"/>
          </w:tcPr>
          <w:p>
            <w:r>
              <w:t>BUSAB</w:t>
            </w:r>
          </w:p>
        </w:tc>
        <w:tc>
          <w:tcPr>
            <w:tcW w:type="dxa" w:w="1872"/>
          </w:tcPr>
          <w:p>
            <w:r>
              <w:t>Accounting Clerk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</w:tbl>
    <w:p>
      <w:r/>
      <w:r>
        <w:rPr>
          <w:b/>
        </w:rPr>
        <w:t>Sample Field Mappings - Sales Area Data (KNVV):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Source Field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SAP Field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SAP Field Name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Mapping Type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Conversion Rule</w:t>
            </w:r>
          </w:p>
        </w:tc>
      </w:tr>
      <w:tr>
        <w:tc>
          <w:tcPr>
            <w:tcW w:type="dxa" w:w="1872"/>
          </w:tcPr>
          <w:p>
            <w:r>
              <w:t>SALES_ORG</w:t>
            </w:r>
          </w:p>
        </w:tc>
        <w:tc>
          <w:tcPr>
            <w:tcW w:type="dxa" w:w="1872"/>
          </w:tcPr>
          <w:p>
            <w:r>
              <w:t>VKORG</w:t>
            </w:r>
          </w:p>
        </w:tc>
        <w:tc>
          <w:tcPr>
            <w:tcW w:type="dxa" w:w="1872"/>
          </w:tcPr>
          <w:p>
            <w:r>
              <w:t>Sales Organization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  <w:tr>
        <w:tc>
          <w:tcPr>
            <w:tcW w:type="dxa" w:w="1872"/>
          </w:tcPr>
          <w:p>
            <w:r>
              <w:t>DIST_CHANNEL</w:t>
            </w:r>
          </w:p>
        </w:tc>
        <w:tc>
          <w:tcPr>
            <w:tcW w:type="dxa" w:w="1872"/>
          </w:tcPr>
          <w:p>
            <w:r>
              <w:t>VTWEG</w:t>
            </w:r>
          </w:p>
        </w:tc>
        <w:tc>
          <w:tcPr>
            <w:tcW w:type="dxa" w:w="1872"/>
          </w:tcPr>
          <w:p>
            <w:r>
              <w:t>Distribution Channel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  <w:tr>
        <w:tc>
          <w:tcPr>
            <w:tcW w:type="dxa" w:w="1872"/>
          </w:tcPr>
          <w:p>
            <w:r>
              <w:t>DIVISION</w:t>
            </w:r>
          </w:p>
        </w:tc>
        <w:tc>
          <w:tcPr>
            <w:tcW w:type="dxa" w:w="1872"/>
          </w:tcPr>
          <w:p>
            <w:r>
              <w:t>SPART</w:t>
            </w:r>
          </w:p>
        </w:tc>
        <w:tc>
          <w:tcPr>
            <w:tcW w:type="dxa" w:w="1872"/>
          </w:tcPr>
          <w:p>
            <w:r>
              <w:t>Division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  <w:tr>
        <w:tc>
          <w:tcPr>
            <w:tcW w:type="dxa" w:w="1872"/>
          </w:tcPr>
          <w:p>
            <w:r>
              <w:t>SALES_OFFICE</w:t>
            </w:r>
          </w:p>
        </w:tc>
        <w:tc>
          <w:tcPr>
            <w:tcW w:type="dxa" w:w="1872"/>
          </w:tcPr>
          <w:p>
            <w:r>
              <w:t>VKBUR</w:t>
            </w:r>
          </w:p>
        </w:tc>
        <w:tc>
          <w:tcPr>
            <w:tcW w:type="dxa" w:w="1872"/>
          </w:tcPr>
          <w:p>
            <w:r>
              <w:t>Sales Office</w:t>
            </w:r>
          </w:p>
        </w:tc>
        <w:tc>
          <w:tcPr>
            <w:tcW w:type="dxa" w:w="1872"/>
          </w:tcPr>
          <w:p>
            <w:r>
              <w:t>Direct</w:t>
            </w:r>
          </w:p>
        </w:tc>
        <w:tc>
          <w:tcPr>
            <w:tcW w:type="dxa" w:w="1872"/>
          </w:tcPr>
          <w:p>
            <w:r>
              <w:t>-</w:t>
            </w:r>
          </w:p>
        </w:tc>
      </w:tr>
      <w:tr>
        <w:tc>
          <w:tcPr>
            <w:tcW w:type="dxa" w:w="1872"/>
          </w:tcPr>
          <w:p>
            <w:r>
              <w:t>SHIPPING_COND</w:t>
            </w:r>
          </w:p>
        </w:tc>
        <w:tc>
          <w:tcPr>
            <w:tcW w:type="dxa" w:w="1872"/>
          </w:tcPr>
          <w:p>
            <w:r>
              <w:t>VSBED</w:t>
            </w:r>
          </w:p>
        </w:tc>
        <w:tc>
          <w:tcPr>
            <w:tcW w:type="dxa" w:w="1872"/>
          </w:tcPr>
          <w:p>
            <w:r>
              <w:t>Shipping Conditions</w:t>
            </w:r>
          </w:p>
        </w:tc>
        <w:tc>
          <w:tcPr>
            <w:tcW w:type="dxa" w:w="1872"/>
          </w:tcPr>
          <w:p>
            <w:r>
              <w:t>Translation</w:t>
            </w:r>
          </w:p>
        </w:tc>
        <w:tc>
          <w:tcPr>
            <w:tcW w:type="dxa" w:w="1872"/>
          </w:tcPr>
          <w:p>
            <w:r>
              <w:t>Shipping code mapping</w:t>
            </w:r>
          </w:p>
        </w:tc>
      </w:tr>
    </w:tbl>
    <w:p>
      <w:r/>
      <w:r>
        <w:rPr>
          <w:b/>
        </w:rPr>
        <w:t>Screenshot Placeholder:</w:t>
      </w:r>
      <w:r>
        <w:t xml:space="preserve"> `screenshots/10-LSMW-Step5-Field-Mapping-Details.png`</w:t>
      </w:r>
    </w:p>
    <w:p>
      <w:r>
        <w:t>*Shows detailed field mapping for a specific field with conversion rule*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Maintain Field Mapping and Conversion Rules</w:t>
      </w:r>
      <w:r/>
    </w:p>
    <w:p>
      <w:r>
        <w:t>2. System displays recording fields (from XD01 recording - created in Step 6)</w:t>
      </w:r>
    </w:p>
    <w:p>
      <w:r>
        <w:t>3. For each SAP field, assign source field or fixed value:</w:t>
      </w:r>
    </w:p>
    <w:p>
      <w:r>
        <w:t xml:space="preserve">   - Click on SAP field row</w:t>
      </w:r>
    </w:p>
    <w:p>
      <w:r>
        <w:t xml:space="preserve">   - Click </w:t>
      </w:r>
      <w:r>
        <w:rPr>
          <w:b/>
        </w:rPr>
        <w:t>Assign Field</w:t>
      </w:r>
      <w:r>
        <w:t xml:space="preserve"> button (or F6)</w:t>
      </w:r>
    </w:p>
    <w:p>
      <w:r>
        <w:t xml:space="preserve">   - Select source field from dropdown</w:t>
      </w:r>
    </w:p>
    <w:p>
      <w:r>
        <w:t xml:space="preserve">   - OR enter fixed value directly</w:t>
      </w:r>
    </w:p>
    <w:p>
      <w:r>
        <w:t>4. For fields requiring conversion:</w:t>
      </w:r>
    </w:p>
    <w:p>
      <w:r>
        <w:t xml:space="preserve">   - Click </w:t>
      </w:r>
      <w:r>
        <w:rPr>
          <w:b/>
        </w:rPr>
        <w:t>Conversion Rule</w:t>
      </w:r>
      <w:r>
        <w:t xml:space="preserve"> button</w:t>
      </w:r>
    </w:p>
    <w:p>
      <w:r>
        <w:t xml:space="preserve">   - Enter ABAP code or translation table</w:t>
      </w:r>
    </w:p>
    <w:p>
      <w:r>
        <w:t xml:space="preserve">5. Click </w:t>
      </w:r>
      <w:r>
        <w:rPr>
          <w:b/>
        </w:rPr>
        <w:t>Save</w:t>
      </w:r>
      <w:r>
        <w:t xml:space="preserve"> after each mapping</w:t>
      </w:r>
    </w:p>
    <w:p>
      <w:r/>
      <w:r>
        <w:rPr>
          <w:b/>
        </w:rPr>
        <w:t>Common Conversion Examples:</w:t>
      </w:r>
      <w:r/>
    </w:p>
    <w:p>
      <w:r/>
      <w:r>
        <w:rPr>
          <w:b/>
        </w:rPr>
        <w:t>Date Format Conversion:</w:t>
      </w:r>
      <w:r/>
    </w:p>
    <w:p>
      <w:pPr/>
      <w:r>
        <w:rPr>
          <w:rFonts w:ascii="Courier New" w:hAnsi="Courier New"/>
          <w:sz w:val="18"/>
        </w:rPr>
        <w:t>* Convert MM/DD/YYYY to YYYYMMDD</w:t>
        <w:br/>
        <w:t>CONCATENATE $-DATE+6(4) $-DATE+0(2) $-DATE+3(2) INTO TARGET_FIELD.</w:t>
      </w:r>
    </w:p>
    <w:p>
      <w:r/>
      <w:r>
        <w:rPr>
          <w:b/>
        </w:rPr>
        <w:t>Country Code Translation:</w:t>
      </w:r>
      <w:r/>
    </w:p>
    <w:p>
      <w:pPr/>
      <w:r>
        <w:rPr>
          <w:rFonts w:ascii="Courier New" w:hAnsi="Courier New"/>
          <w:sz w:val="18"/>
        </w:rPr>
        <w:t>Source Value → Target Value</w:t>
        <w:br/>
        <w:t>USA → US</w:t>
        <w:br/>
        <w:t>United Kingdom → GB</w:t>
        <w:br/>
        <w:t>Germany → DE</w:t>
      </w:r>
    </w:p>
    <w:p>
      <w:r/>
      <w:r>
        <w:rPr>
          <w:b/>
        </w:rPr>
        <w:t>Validation Checkpoint:</w:t>
      </w:r>
      <w:r/>
    </w:p>
    <w:p>
      <w:r>
        <w:t>✅ All required fields mapped</w:t>
      </w:r>
    </w:p>
    <w:p>
      <w:r>
        <w:t>✅ Conversion rules defined for fields needing transformation</w:t>
      </w:r>
    </w:p>
    <w:p>
      <w:r>
        <w:t>✅ Fixed values assigned for constant fields</w:t>
      </w:r>
    </w:p>
    <w:p>
      <w:r>
        <w:t>✅ No errors in syntax of conversion rules</w:t>
      </w:r>
    </w:p>
    <w:p>
      <w:pPr>
        <w:pStyle w:val="Heading2"/>
      </w:pPr>
      <w:r>
        <w:t>Step 6: Maintain Fixed Values, Translations, User-Defined Routines</w:t>
      </w:r>
    </w:p>
    <w:p>
      <w:r/>
      <w:r>
        <w:rPr>
          <w:b/>
        </w:rPr>
        <w:t>Purpose</w:t>
      </w:r>
      <w:r>
        <w:t>: Define fixed values, translation tables, and custom ABAP routines used in field mapping.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Maintain Fixed Values, Translations, User-Defined Routines</w:t>
      </w:r>
    </w:p>
    <w:p>
      <w:r/>
      <w:r>
        <w:rPr>
          <w:b/>
        </w:rPr>
        <w:t>Sub-Steps:</w:t>
      </w:r>
      <w:r/>
    </w:p>
    <w:p>
      <w:pPr>
        <w:pStyle w:val="Heading3"/>
      </w:pPr>
      <w:r>
        <w:t>6.1 Fixed Values</w:t>
      </w:r>
    </w:p>
    <w:p>
      <w:r/>
      <w:r>
        <w:rPr>
          <w:b/>
        </w:rPr>
        <w:t>Use Case</w:t>
      </w:r>
      <w:r>
        <w:t>: Assign constant values to SAP fields that don't exist in source data.</w:t>
      </w:r>
    </w:p>
    <w:p>
      <w:r/>
      <w:r>
        <w:rPr>
          <w:b/>
        </w:rPr>
        <w:t>Example Fixed Values: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SAP Field</w:t>
            </w:r>
          </w:p>
        </w:tc>
        <w:tc>
          <w:tcPr>
            <w:tcW w:type="dxa" w:w="3120"/>
          </w:tcPr>
          <w:p>
            <w:r>
              <w:rPr>
                <w:b/>
              </w:rPr>
              <w:t>Fixed Value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3120"/>
          </w:tcPr>
          <w:p>
            <w:r>
              <w:t>KTOKD (Account Group)</w:t>
            </w:r>
          </w:p>
        </w:tc>
        <w:tc>
          <w:tcPr>
            <w:tcW w:type="dxa" w:w="3120"/>
          </w:tcPr>
          <w:p>
            <w:r>
              <w:t>KUNA</w:t>
            </w:r>
          </w:p>
        </w:tc>
        <w:tc>
          <w:tcPr>
            <w:tcW w:type="dxa" w:w="3120"/>
          </w:tcPr>
          <w:p>
            <w:r>
              <w:t>Domestic customer</w:t>
            </w:r>
          </w:p>
        </w:tc>
      </w:tr>
      <w:tr>
        <w:tc>
          <w:tcPr>
            <w:tcW w:type="dxa" w:w="3120"/>
          </w:tcPr>
          <w:p>
            <w:r>
              <w:t>AKONT (Recon Account)</w:t>
            </w:r>
          </w:p>
        </w:tc>
        <w:tc>
          <w:tcPr>
            <w:tcW w:type="dxa" w:w="3120"/>
          </w:tcPr>
          <w:p>
            <w:r>
              <w:t>140000</w:t>
            </w:r>
          </w:p>
        </w:tc>
        <w:tc>
          <w:tcPr>
            <w:tcW w:type="dxa" w:w="3120"/>
          </w:tcPr>
          <w:p>
            <w:r>
              <w:t>Customer receivables account</w:t>
            </w:r>
          </w:p>
        </w:tc>
      </w:tr>
      <w:tr>
        <w:tc>
          <w:tcPr>
            <w:tcW w:type="dxa" w:w="3120"/>
          </w:tcPr>
          <w:p>
            <w:r>
              <w:t>SPRAS (Language)</w:t>
            </w:r>
          </w:p>
        </w:tc>
        <w:tc>
          <w:tcPr>
            <w:tcW w:type="dxa" w:w="3120"/>
          </w:tcPr>
          <w:p>
            <w:r>
              <w:t>E</w:t>
            </w:r>
          </w:p>
        </w:tc>
        <w:tc>
          <w:tcPr>
            <w:tcW w:type="dxa" w:w="3120"/>
          </w:tcPr>
          <w:p>
            <w:r>
              <w:t>English</w:t>
            </w:r>
          </w:p>
        </w:tc>
      </w:tr>
      <w:tr>
        <w:tc>
          <w:tcPr>
            <w:tcW w:type="dxa" w:w="3120"/>
          </w:tcPr>
          <w:p>
            <w:r>
              <w:t>WAERS (Currency)</w:t>
            </w:r>
          </w:p>
        </w:tc>
        <w:tc>
          <w:tcPr>
            <w:tcW w:type="dxa" w:w="3120"/>
          </w:tcPr>
          <w:p>
            <w:r>
              <w:t>USD</w:t>
            </w:r>
          </w:p>
        </w:tc>
        <w:tc>
          <w:tcPr>
            <w:tcW w:type="dxa" w:w="3120"/>
          </w:tcPr>
          <w:p>
            <w:r>
              <w:t>US Dollars</w:t>
            </w:r>
          </w:p>
        </w:tc>
      </w:tr>
    </w:tbl>
    <w:p>
      <w:r/>
      <w:r>
        <w:rPr>
          <w:b/>
        </w:rPr>
        <w:t>Screenshot Placeholder:</w:t>
      </w:r>
      <w:r>
        <w:t xml:space="preserve"> `screenshots/11-LSMW-Step6-Fixed-Values.png`</w:t>
      </w:r>
    </w:p>
    <w:p>
      <w:r>
        <w:t>*Shows fixed value assignment screen*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Maintain Fixed Values</w:t>
      </w:r>
      <w:r/>
    </w:p>
    <w:p>
      <w:r>
        <w:t>2. Select target field (e.g., KTOKD)</w:t>
      </w:r>
    </w:p>
    <w:p>
      <w:r>
        <w:t xml:space="preserve">3. Click </w:t>
      </w:r>
      <w:r>
        <w:rPr>
          <w:b/>
        </w:rPr>
        <w:t>Create Fixed Value</w:t>
      </w:r>
      <w:r/>
    </w:p>
    <w:p>
      <w:r>
        <w:t>4. Enter value: `KUNA`</w:t>
      </w:r>
    </w:p>
    <w:p>
      <w:r>
        <w:t>5. Enter description: "Domestic Customer Account Group"</w:t>
      </w:r>
    </w:p>
    <w:p>
      <w:r>
        <w:t xml:space="preserve">6. Click </w:t>
      </w:r>
      <w:r>
        <w:rPr>
          <w:b/>
        </w:rPr>
        <w:t>Save</w:t>
      </w:r>
      <w:r/>
    </w:p>
    <w:p>
      <w:pPr>
        <w:pStyle w:val="Heading3"/>
      </w:pPr>
      <w:r>
        <w:t>6.2 Translation Tables</w:t>
      </w:r>
    </w:p>
    <w:p>
      <w:r/>
      <w:r>
        <w:rPr>
          <w:b/>
        </w:rPr>
        <w:t>Use Case</w:t>
      </w:r>
      <w:r>
        <w:t>: Convert source values to SAP-compatible values (e.g., "USA" → "US").</w:t>
      </w:r>
    </w:p>
    <w:p>
      <w:r/>
      <w:r>
        <w:rPr>
          <w:b/>
        </w:rPr>
        <w:t>Example Translation Table - Country Codes: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Source Value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Target Value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3120"/>
          </w:tcPr>
          <w:p>
            <w:r>
              <w:t>USA</w:t>
            </w:r>
          </w:p>
        </w:tc>
        <w:tc>
          <w:tcPr>
            <w:tcW w:type="dxa" w:w="3120"/>
          </w:tcPr>
          <w:p>
            <w:r>
              <w:t>US</w:t>
            </w:r>
          </w:p>
        </w:tc>
        <w:tc>
          <w:tcPr>
            <w:tcW w:type="dxa" w:w="3120"/>
          </w:tcPr>
          <w:p>
            <w:r>
              <w:t>United States</w:t>
            </w:r>
          </w:p>
        </w:tc>
      </w:tr>
      <w:tr>
        <w:tc>
          <w:tcPr>
            <w:tcW w:type="dxa" w:w="3120"/>
          </w:tcPr>
          <w:p>
            <w:r>
              <w:t>United Kingdom</w:t>
            </w:r>
          </w:p>
        </w:tc>
        <w:tc>
          <w:tcPr>
            <w:tcW w:type="dxa" w:w="3120"/>
          </w:tcPr>
          <w:p>
            <w:r>
              <w:t>GB</w:t>
            </w:r>
          </w:p>
        </w:tc>
        <w:tc>
          <w:tcPr>
            <w:tcW w:type="dxa" w:w="3120"/>
          </w:tcPr>
          <w:p>
            <w:r>
              <w:t>Great Britain</w:t>
            </w:r>
          </w:p>
        </w:tc>
      </w:tr>
      <w:tr>
        <w:tc>
          <w:tcPr>
            <w:tcW w:type="dxa" w:w="3120"/>
          </w:tcPr>
          <w:p>
            <w:r>
              <w:t>Germany</w:t>
            </w:r>
          </w:p>
        </w:tc>
        <w:tc>
          <w:tcPr>
            <w:tcW w:type="dxa" w:w="3120"/>
          </w:tcPr>
          <w:p>
            <w:r>
              <w:t>DE</w:t>
            </w:r>
          </w:p>
        </w:tc>
        <w:tc>
          <w:tcPr>
            <w:tcW w:type="dxa" w:w="3120"/>
          </w:tcPr>
          <w:p>
            <w:r>
              <w:t>Germany</w:t>
            </w:r>
          </w:p>
        </w:tc>
      </w:tr>
      <w:tr>
        <w:tc>
          <w:tcPr>
            <w:tcW w:type="dxa" w:w="3120"/>
          </w:tcPr>
          <w:p>
            <w:r>
              <w:t>France</w:t>
            </w:r>
          </w:p>
        </w:tc>
        <w:tc>
          <w:tcPr>
            <w:tcW w:type="dxa" w:w="3120"/>
          </w:tcPr>
          <w:p>
            <w:r>
              <w:t>FR</w:t>
            </w:r>
          </w:p>
        </w:tc>
        <w:tc>
          <w:tcPr>
            <w:tcW w:type="dxa" w:w="3120"/>
          </w:tcPr>
          <w:p>
            <w:r>
              <w:t>France</w:t>
            </w:r>
          </w:p>
        </w:tc>
      </w:tr>
      <w:tr>
        <w:tc>
          <w:tcPr>
            <w:tcW w:type="dxa" w:w="3120"/>
          </w:tcPr>
          <w:p>
            <w:r>
              <w:t>China</w:t>
            </w:r>
          </w:p>
        </w:tc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China</w:t>
            </w:r>
          </w:p>
        </w:tc>
      </w:tr>
    </w:tbl>
    <w:p>
      <w:r/>
      <w:r>
        <w:rPr>
          <w:b/>
        </w:rPr>
        <w:t>Screenshot Placeholder:</w:t>
      </w:r>
      <w:r>
        <w:t xml:space="preserve"> `screenshots/12-LSMW-Step6-Translation-Table.png`</w:t>
      </w:r>
    </w:p>
    <w:p>
      <w:r>
        <w:t>*Shows translation table for country codes*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Maintain Translations</w:t>
      </w:r>
      <w:r/>
    </w:p>
    <w:p>
      <w:r>
        <w:t xml:space="preserve">2. Click </w:t>
      </w:r>
      <w:r>
        <w:rPr>
          <w:b/>
        </w:rPr>
        <w:t>Create Translation</w:t>
      </w:r>
      <w:r/>
    </w:p>
    <w:p>
      <w:r>
        <w:t>3. Enter source field: `COUNTRY`</w:t>
      </w:r>
    </w:p>
    <w:p>
      <w:r>
        <w:t>4. Enter target field: `LAND1`</w:t>
      </w:r>
    </w:p>
    <w:p>
      <w:r>
        <w:t xml:space="preserve">5. Click </w:t>
      </w:r>
      <w:r>
        <w:rPr>
          <w:b/>
        </w:rPr>
        <w:t>Maintain Translation Table</w:t>
      </w:r>
      <w:r/>
    </w:p>
    <w:p>
      <w:r>
        <w:t>6. Enter source/target value pairs from table above</w:t>
      </w:r>
    </w:p>
    <w:p>
      <w:r>
        <w:t xml:space="preserve">7. Click </w:t>
      </w:r>
      <w:r>
        <w:rPr>
          <w:b/>
        </w:rPr>
        <w:t>Save</w:t>
      </w:r>
      <w:r/>
    </w:p>
    <w:p>
      <w:pPr>
        <w:pStyle w:val="Heading3"/>
      </w:pPr>
      <w:r>
        <w:t>6.3 User-Defined Routines</w:t>
      </w:r>
    </w:p>
    <w:p>
      <w:r/>
      <w:r>
        <w:rPr>
          <w:b/>
        </w:rPr>
        <w:t>Use Case</w:t>
      </w:r>
      <w:r>
        <w:t>: Write custom ABAP code for complex data transformations.</w:t>
      </w:r>
    </w:p>
    <w:p>
      <w:r/>
      <w:r>
        <w:rPr>
          <w:b/>
        </w:rPr>
        <w:t>Example Routine - Customer Number Padding:</w:t>
      </w:r>
      <w:r/>
    </w:p>
    <w:p>
      <w:pPr/>
      <w:r>
        <w:rPr>
          <w:rFonts w:ascii="Courier New" w:hAnsi="Courier New"/>
          <w:sz w:val="18"/>
        </w:rPr>
        <w:t>*&amp;---------------------------------------------------------------------*</w:t>
        <w:br/>
        <w:t>*&amp; Form CONVERT_CUSTOMER_NUMBER</w:t>
        <w:br/>
        <w:t>*&amp;---------------------------------------------------------------------*</w:t>
        <w:br/>
        <w:t>*  Convert 6-digit legacy customer ID to 10-digit SAP format</w:t>
        <w:br/>
        <w:t>*  Example: 123456 → 0000123456</w:t>
        <w:br/>
        <w:t>*----------------------------------------------------------------------*</w:t>
        <w:br/>
        <w:t>FORM CONVERT_CUSTOMER_NUMBER</w:t>
        <w:br/>
        <w:t xml:space="preserve">  USING    SOURCE_VALUE</w:t>
        <w:br/>
        <w:t xml:space="preserve">  CHANGING TARGET_VALUE.</w:t>
        <w:br/>
        <w:br/>
        <w:t xml:space="preserve">  CALL FUNCTION 'CONVERSION_EXIT_ALPHA_INPUT'</w:t>
        <w:br/>
        <w:t xml:space="preserve">    EXPORTING</w:t>
        <w:br/>
        <w:t xml:space="preserve">      input  = SOURCE_VALUE</w:t>
        <w:br/>
        <w:t xml:space="preserve">    IMPORTING</w:t>
        <w:br/>
        <w:t xml:space="preserve">      output = TARGET_VALUE.</w:t>
        <w:br/>
        <w:br/>
        <w:t>ENDFORM.</w:t>
      </w:r>
    </w:p>
    <w:p>
      <w:r/>
      <w:r>
        <w:rPr>
          <w:b/>
        </w:rPr>
        <w:t>Screenshot Placeholder:</w:t>
      </w:r>
      <w:r>
        <w:t xml:space="preserve"> `screenshots/13-LSMW-Step6-User-Routine.png`</w:t>
      </w:r>
    </w:p>
    <w:p>
      <w:r>
        <w:t>*Shows user-defined routine editor with ABAP code*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Maintain User-Defined Routines</w:t>
      </w:r>
      <w:r/>
    </w:p>
    <w:p>
      <w:r>
        <w:t xml:space="preserve">2. Click </w:t>
      </w:r>
      <w:r>
        <w:rPr>
          <w:b/>
        </w:rPr>
        <w:t>Create Routine</w:t>
      </w:r>
      <w:r/>
    </w:p>
    <w:p>
      <w:r>
        <w:t>3. Enter routine name: `CONVERT_CUSTOMER_NUMBER`</w:t>
      </w:r>
    </w:p>
    <w:p>
      <w:r>
        <w:t>4. Enter ABAP code from example above</w:t>
      </w:r>
    </w:p>
    <w:p>
      <w:r>
        <w:t xml:space="preserve">5. Click </w:t>
      </w:r>
      <w:r>
        <w:rPr>
          <w:b/>
        </w:rPr>
        <w:t>Check</w:t>
      </w:r>
      <w:r>
        <w:t xml:space="preserve"> to validate syntax</w:t>
      </w:r>
    </w:p>
    <w:p>
      <w:r>
        <w:t xml:space="preserve">6. Click </w:t>
      </w:r>
      <w:r>
        <w:rPr>
          <w:b/>
        </w:rPr>
        <w:t>Save</w:t>
      </w:r>
      <w:r/>
    </w:p>
    <w:p>
      <w:r>
        <w:t>7. Return to field mapping (Step 5) and assign this routine to KUNNR field</w:t>
      </w:r>
    </w:p>
    <w:p>
      <w:r/>
      <w:r>
        <w:rPr>
          <w:b/>
        </w:rPr>
        <w:t>Validation Checkpoint:</w:t>
      </w:r>
      <w:r/>
    </w:p>
    <w:p>
      <w:r>
        <w:t>✅ All fixed values defined for constant fields</w:t>
      </w:r>
    </w:p>
    <w:p>
      <w:r>
        <w:t>✅ Translation tables created for value conversions</w:t>
      </w:r>
    </w:p>
    <w:p>
      <w:r>
        <w:t>✅ User routines coded and syntax-checked</w:t>
      </w:r>
    </w:p>
    <w:p>
      <w:r>
        <w:t>✅ Routines assigned to appropriate fields in Step 5</w:t>
      </w:r>
    </w:p>
    <w:p>
      <w:pPr>
        <w:pStyle w:val="Heading2"/>
      </w:pPr>
      <w:r>
        <w:t>Step 7: Specify Files</w:t>
      </w:r>
    </w:p>
    <w:p>
      <w:r/>
      <w:r>
        <w:rPr>
          <w:b/>
        </w:rPr>
        <w:t>Purpose</w:t>
      </w:r>
      <w:r>
        <w:t>: Define the location and format of the source data file.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Specify Files</w:t>
      </w:r>
    </w:p>
    <w:p>
      <w:r/>
      <w:r>
        <w:rPr>
          <w:b/>
        </w:rPr>
        <w:t>File Specification: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Parameter</w:t>
            </w:r>
          </w:p>
        </w:tc>
        <w:tc>
          <w:tcPr>
            <w:tcW w:type="dxa" w:w="3120"/>
          </w:tcPr>
          <w:p>
            <w:r>
              <w:rPr>
                <w:b/>
              </w:rPr>
              <w:t>Value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3120"/>
          </w:tcPr>
          <w:p>
            <w:r>
              <w:t>File Name</w:t>
            </w:r>
          </w:p>
        </w:tc>
        <w:tc>
          <w:tcPr>
            <w:tcW w:type="dxa" w:w="3120"/>
          </w:tcPr>
          <w:p>
            <w:r>
              <w:t>C:\Data\Customer_Master.txt</w:t>
            </w:r>
          </w:p>
        </w:tc>
        <w:tc>
          <w:tcPr>
            <w:tcW w:type="dxa" w:w="3120"/>
          </w:tcPr>
          <w:p>
            <w:r>
              <w:t>Full path to source file</w:t>
            </w:r>
          </w:p>
        </w:tc>
      </w:tr>
      <w:tr>
        <w:tc>
          <w:tcPr>
            <w:tcW w:type="dxa" w:w="3120"/>
          </w:tcPr>
          <w:p>
            <w:r>
              <w:t>File Type</w:t>
            </w:r>
          </w:p>
        </w:tc>
        <w:tc>
          <w:tcPr>
            <w:tcW w:type="dxa" w:w="3120"/>
          </w:tcPr>
          <w:p>
            <w:r>
              <w:t>ASCII</w:t>
            </w:r>
          </w:p>
        </w:tc>
        <w:tc>
          <w:tcPr>
            <w:tcW w:type="dxa" w:w="3120"/>
          </w:tcPr>
          <w:p>
            <w:r>
              <w:t>Text file format</w:t>
            </w:r>
          </w:p>
        </w:tc>
      </w:tr>
      <w:tr>
        <w:tc>
          <w:tcPr>
            <w:tcW w:type="dxa" w:w="3120"/>
          </w:tcPr>
          <w:p>
            <w:r>
              <w:t>Code Page</w:t>
            </w:r>
          </w:p>
        </w:tc>
        <w:tc>
          <w:tcPr>
            <w:tcW w:type="dxa" w:w="3120"/>
          </w:tcPr>
          <w:p>
            <w:r>
              <w:t>4110 (UTF-8)</w:t>
            </w:r>
          </w:p>
        </w:tc>
        <w:tc>
          <w:tcPr>
            <w:tcW w:type="dxa" w:w="3120"/>
          </w:tcPr>
          <w:p>
            <w:r>
              <w:t>Character encoding</w:t>
            </w:r>
          </w:p>
        </w:tc>
      </w:tr>
      <w:tr>
        <w:tc>
          <w:tcPr>
            <w:tcW w:type="dxa" w:w="3120"/>
          </w:tcPr>
          <w:p>
            <w:r>
              <w:t>Field Separator</w:t>
            </w:r>
          </w:p>
        </w:tc>
        <w:tc>
          <w:tcPr>
            <w:tcW w:type="dxa" w:w="3120"/>
          </w:tcPr>
          <w:p>
            <w:r>
              <w:t>Tab</w:t>
            </w:r>
          </w:p>
        </w:tc>
        <w:tc>
          <w:tcPr>
            <w:tcW w:type="dxa" w:w="3120"/>
          </w:tcPr>
          <w:p>
            <w:r>
              <w:t>Tab-delimited file</w:t>
            </w:r>
          </w:p>
        </w:tc>
      </w:tr>
      <w:tr>
        <w:tc>
          <w:tcPr>
            <w:tcW w:type="dxa" w:w="3120"/>
          </w:tcPr>
          <w:p>
            <w:r>
              <w:t>Escape Character</w:t>
            </w:r>
          </w:p>
        </w:tc>
        <w:tc>
          <w:tcPr>
            <w:tcW w:type="dxa" w:w="3120"/>
          </w:tcPr>
          <w:p>
            <w:r>
              <w:t>"</w:t>
            </w:r>
          </w:p>
        </w:tc>
        <w:tc>
          <w:tcPr>
            <w:tcW w:type="dxa" w:w="3120"/>
          </w:tcPr>
          <w:p>
            <w:r>
              <w:t>Quote character for text fields</w:t>
            </w:r>
          </w:p>
        </w:tc>
      </w:tr>
    </w:tbl>
    <w:p>
      <w:r/>
      <w:r>
        <w:rPr>
          <w:b/>
        </w:rPr>
        <w:t>Screenshot Placeholder:</w:t>
      </w:r>
      <w:r>
        <w:t xml:space="preserve"> `screenshots/14-LSMW-Step7-Specify-Files.png`</w:t>
      </w:r>
    </w:p>
    <w:p>
      <w:r>
        <w:t>*Shows file specification screen with path and format options*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Specify Files</w:t>
      </w:r>
      <w:r/>
    </w:p>
    <w:p>
      <w:r>
        <w:t xml:space="preserve">2. Select structure: </w:t>
      </w:r>
      <w:r>
        <w:rPr>
          <w:b/>
        </w:rPr>
        <w:t>CUST_HEADER</w:t>
      </w:r>
      <w:r/>
    </w:p>
    <w:p>
      <w:r>
        <w:t>3. Enter file path: `C:\Data\Customer_Master.txt`</w:t>
      </w:r>
    </w:p>
    <w:p>
      <w:r>
        <w:t xml:space="preserve">4. Select file type: </w:t>
      </w:r>
      <w:r>
        <w:rPr>
          <w:b/>
        </w:rPr>
        <w:t>ASCII (Tab-delimited)</w:t>
      </w:r>
      <w:r/>
    </w:p>
    <w:p>
      <w:r>
        <w:t xml:space="preserve">5. Enter field separator: </w:t>
      </w:r>
      <w:r>
        <w:rPr>
          <w:b/>
        </w:rPr>
        <w:t>Tab</w:t>
      </w:r>
      <w:r/>
    </w:p>
    <w:p>
      <w:r>
        <w:t xml:space="preserve">6. Click </w:t>
      </w:r>
      <w:r>
        <w:rPr>
          <w:b/>
        </w:rPr>
        <w:t>Save</w:t>
      </w:r>
      <w:r/>
    </w:p>
    <w:p>
      <w:r>
        <w:t>7. Repeat for CUST_COMPANY and CUST_SALES files (if separate files)</w:t>
      </w:r>
    </w:p>
    <w:p>
      <w:r/>
      <w:r>
        <w:rPr>
          <w:b/>
        </w:rPr>
        <w:t>Alternative: Single File with All Data</w:t>
      </w:r>
      <w:r/>
    </w:p>
    <w:p>
      <w:r>
        <w:t>If using a single file with header + company + sales data:</w:t>
      </w:r>
    </w:p>
    <w:p>
      <w:r>
        <w:t>- Specify the same file for all 3 structures</w:t>
      </w:r>
    </w:p>
    <w:p>
      <w:r>
        <w:t>- LSMW will read data based on structure relations</w:t>
      </w:r>
    </w:p>
    <w:p>
      <w:r/>
      <w:r>
        <w:rPr>
          <w:b/>
        </w:rPr>
        <w:t>File Format Example (Tab-delimited):</w:t>
      </w:r>
      <w:r/>
    </w:p>
    <w:p>
      <w:pPr/>
      <w:r>
        <w:rPr>
          <w:rFonts w:ascii="Courier New" w:hAnsi="Courier New"/>
          <w:sz w:val="18"/>
        </w:rPr>
        <w:t>CUSTOMER_ID</w:t>
        <w:tab/>
        <w:t>CUSTOMER_NAME</w:t>
        <w:tab/>
        <w:t>STREET</w:t>
        <w:tab/>
        <w:t>CITY</w:t>
        <w:tab/>
        <w:t>COUNTRY</w:t>
        <w:tab/>
        <w:t>COMPANY_CODE</w:t>
        <w:tab/>
        <w:t>SALES_ORG</w:t>
        <w:br/>
        <w:t>100001</w:t>
        <w:tab/>
        <w:t>ABC Corporation</w:t>
        <w:tab/>
        <w:t>123 Main St</w:t>
        <w:tab/>
        <w:t>New York</w:t>
        <w:tab/>
        <w:t>US</w:t>
        <w:tab/>
        <w:t>1000</w:t>
        <w:tab/>
        <w:t>1000</w:t>
        <w:br/>
        <w:t>100002</w:t>
        <w:tab/>
        <w:t>XYZ Industries</w:t>
        <w:tab/>
        <w:t>456 Oak Ave</w:t>
        <w:tab/>
        <w:t>Chicago</w:t>
        <w:tab/>
        <w:t>US</w:t>
        <w:tab/>
        <w:t>1000</w:t>
        <w:tab/>
        <w:t>1000</w:t>
      </w:r>
    </w:p>
    <w:p>
      <w:r/>
      <w:r>
        <w:rPr>
          <w:b/>
        </w:rPr>
        <w:t>Validation Checkpoint:</w:t>
      </w:r>
      <w:r/>
    </w:p>
    <w:p>
      <w:r>
        <w:t>✅ File path correct and accessible</w:t>
      </w:r>
    </w:p>
    <w:p>
      <w:r>
        <w:t>✅ File type matches actual file format</w:t>
      </w:r>
    </w:p>
    <w:p>
      <w:r>
        <w:t>✅ Field separator matches source file</w:t>
      </w:r>
    </w:p>
    <w:p>
      <w:r>
        <w:t>✅ File readable by LSMW (no permission errors)</w:t>
      </w:r>
    </w:p>
    <w:p>
      <w:pPr>
        <w:pStyle w:val="Heading2"/>
      </w:pPr>
      <w:r>
        <w:t>Step 8: Assign Files</w:t>
      </w:r>
    </w:p>
    <w:p>
      <w:r/>
      <w:r>
        <w:rPr>
          <w:b/>
        </w:rPr>
        <w:t>Purpose</w:t>
      </w:r>
      <w:r>
        <w:t>: Link the source files to the source structures.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Assign Files</w:t>
      </w:r>
    </w:p>
    <w:p>
      <w:r>
        <w:t>This step connects the files specified in Step 7 to the structures defined in Step 2.</w:t>
      </w:r>
    </w:p>
    <w:p>
      <w:r/>
      <w:r>
        <w:rPr>
          <w:b/>
        </w:rPr>
        <w:t>Screenshot Placeholder:</w:t>
      </w:r>
      <w:r>
        <w:t xml:space="preserve"> `screenshots/15-LSMW-Step8-Assign-Files.png`</w:t>
      </w:r>
    </w:p>
    <w:p>
      <w:r>
        <w:t>*Shows file assignment screen linking files to structures*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Assign Files</w:t>
      </w:r>
      <w:r/>
    </w:p>
    <w:p>
      <w:r>
        <w:t>2. System displays structures and assigned files</w:t>
      </w:r>
    </w:p>
    <w:p>
      <w:r>
        <w:t>3. Verify assignments:</w:t>
      </w:r>
    </w:p>
    <w:p>
      <w:r>
        <w:t xml:space="preserve">   - CUST_HEADER → Customer_Master.txt</w:t>
      </w:r>
    </w:p>
    <w:p>
      <w:r>
        <w:t xml:space="preserve">   - CUST_COMPANY → Customer_Master.txt (or separate file)</w:t>
      </w:r>
    </w:p>
    <w:p>
      <w:r>
        <w:t xml:space="preserve">   - CUST_SALES → Customer_Master.txt (or separate file)</w:t>
      </w:r>
    </w:p>
    <w:p>
      <w:r>
        <w:t xml:space="preserve">4. If incorrect, click </w:t>
      </w:r>
      <w:r>
        <w:rPr>
          <w:b/>
        </w:rPr>
        <w:t>Change</w:t>
      </w:r>
      <w:r>
        <w:t xml:space="preserve"> and reassign</w:t>
      </w:r>
    </w:p>
    <w:p>
      <w:r>
        <w:t xml:space="preserve">5. Click </w:t>
      </w:r>
      <w:r>
        <w:rPr>
          <w:b/>
        </w:rPr>
        <w:t>Save</w:t>
      </w:r>
      <w:r/>
    </w:p>
    <w:p>
      <w:r/>
      <w:r>
        <w:rPr>
          <w:b/>
        </w:rPr>
        <w:t>Note</w:t>
      </w:r>
      <w:r>
        <w:t>: If using a single file for all structures, the same filename appears for all 3 structures.</w:t>
      </w:r>
    </w:p>
    <w:p>
      <w:r/>
      <w:r>
        <w:rPr>
          <w:b/>
        </w:rPr>
        <w:t>Validation Checkpoint:</w:t>
      </w:r>
      <w:r/>
    </w:p>
    <w:p>
      <w:r>
        <w:t>✅ All structures have files assigned</w:t>
      </w:r>
    </w:p>
    <w:p>
      <w:r>
        <w:t>✅ File paths are correct</w:t>
      </w:r>
    </w:p>
    <w:p>
      <w:r>
        <w:t>✅ No errors in assignment</w:t>
      </w:r>
    </w:p>
    <w:p>
      <w:pPr>
        <w:pStyle w:val="Heading2"/>
      </w:pPr>
      <w:r>
        <w:t>Step 9: Read Data</w:t>
      </w:r>
    </w:p>
    <w:p>
      <w:r/>
      <w:r>
        <w:rPr>
          <w:b/>
        </w:rPr>
        <w:t>Purpose</w:t>
      </w:r>
      <w:r>
        <w:t>: Read data from the source file into LSMW's internal structures.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Read Data</w:t>
      </w:r>
    </w:p>
    <w:p>
      <w:r/>
      <w:r>
        <w:rPr>
          <w:b/>
        </w:rPr>
        <w:t>Screenshot Placeholder:</w:t>
      </w:r>
      <w:r>
        <w:t xml:space="preserve"> `screenshots/16-LSMW-Step9-Read-Data.png`</w:t>
      </w:r>
    </w:p>
    <w:p>
      <w:r>
        <w:t>*Shows Read Data execution screen with progress bar*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Read Data</w:t>
      </w:r>
      <w:r/>
    </w:p>
    <w:p>
      <w:r>
        <w:t>2. System displays read options:</w:t>
      </w:r>
    </w:p>
    <w:p>
      <w:r>
        <w:t xml:space="preserve">   - </w:t>
      </w:r>
      <w:r>
        <w:rPr>
          <w:b/>
        </w:rPr>
        <w:t>Test Mode</w:t>
      </w:r>
      <w:r>
        <w:t>: Read only first 10 records</w:t>
      </w:r>
    </w:p>
    <w:p>
      <w:r>
        <w:t xml:space="preserve">   - </w:t>
      </w:r>
      <w:r>
        <w:rPr>
          <w:b/>
        </w:rPr>
        <w:t>Production Mode</w:t>
      </w:r>
      <w:r>
        <w:t>: Read all records</w:t>
      </w:r>
    </w:p>
    <w:p>
      <w:r>
        <w:t xml:space="preserve">3. For initial testing, select </w:t>
      </w:r>
      <w:r>
        <w:rPr>
          <w:b/>
        </w:rPr>
        <w:t>Test Mode</w:t>
      </w:r>
      <w:r/>
    </w:p>
    <w:p>
      <w:r>
        <w:t xml:space="preserve">4. Click </w:t>
      </w:r>
      <w:r>
        <w:rPr>
          <w:b/>
        </w:rPr>
        <w:t>Execute</w:t>
      </w:r>
      <w:r>
        <w:t xml:space="preserve"> (F8)</w:t>
      </w:r>
    </w:p>
    <w:p>
      <w:r>
        <w:t>5. System reads data and displays results:</w:t>
      </w:r>
    </w:p>
    <w:p>
      <w:r>
        <w:t xml:space="preserve">   - Number of records read</w:t>
      </w:r>
    </w:p>
    <w:p>
      <w:r>
        <w:t xml:space="preserve">   - Number of errors (if any)</w:t>
      </w:r>
    </w:p>
    <w:p>
      <w:r>
        <w:t>6. Review results</w:t>
      </w:r>
    </w:p>
    <w:p>
      <w:r/>
      <w:r>
        <w:rPr>
          <w:b/>
        </w:rPr>
        <w:t>Expected Results:</w:t>
      </w:r>
      <w:r/>
    </w:p>
    <w:p>
      <w:pPr/>
      <w:r>
        <w:rPr>
          <w:rFonts w:ascii="Courier New" w:hAnsi="Courier New"/>
          <w:sz w:val="18"/>
        </w:rPr>
        <w:t>Structure CUST_HEADER: 100 records read</w:t>
        <w:br/>
        <w:t>Structure CUST_COMPANY: 100 records read</w:t>
        <w:br/>
        <w:t>Structure CUST_SALES: 150 records read (some customers have multiple sales areas)</w:t>
        <w:br/>
        <w:t>Total: 350 records read successfully</w:t>
        <w:br/>
        <w:t>Errors: 0</w:t>
      </w:r>
    </w:p>
    <w:p>
      <w:r/>
      <w:r>
        <w:rPr>
          <w:b/>
        </w:rPr>
        <w:t>Common Errors at This Stage: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Error Message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Cause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Solution</w:t>
            </w:r>
          </w:p>
        </w:tc>
      </w:tr>
      <w:tr>
        <w:tc>
          <w:tcPr>
            <w:tcW w:type="dxa" w:w="3120"/>
          </w:tcPr>
          <w:p>
            <w:r>
              <w:t>"File not found"</w:t>
            </w:r>
          </w:p>
        </w:tc>
        <w:tc>
          <w:tcPr>
            <w:tcW w:type="dxa" w:w="3120"/>
          </w:tcPr>
          <w:p>
            <w:r>
              <w:t>Incorrect file path</w:t>
            </w:r>
          </w:p>
        </w:tc>
        <w:tc>
          <w:tcPr>
            <w:tcW w:type="dxa" w:w="3120"/>
          </w:tcPr>
          <w:p>
            <w:r>
              <w:t>Verify path in Step 7</w:t>
            </w:r>
          </w:p>
        </w:tc>
      </w:tr>
      <w:tr>
        <w:tc>
          <w:tcPr>
            <w:tcW w:type="dxa" w:w="3120"/>
          </w:tcPr>
          <w:p>
            <w:r>
              <w:t>"Field separator mismatch"</w:t>
            </w:r>
          </w:p>
        </w:tc>
        <w:tc>
          <w:tcPr>
            <w:tcW w:type="dxa" w:w="3120"/>
          </w:tcPr>
          <w:p>
            <w:r>
              <w:t>Wrong delimiter configured</w:t>
            </w:r>
          </w:p>
        </w:tc>
        <w:tc>
          <w:tcPr>
            <w:tcW w:type="dxa" w:w="3120"/>
          </w:tcPr>
          <w:p>
            <w:r>
              <w:t>Check file format in Step 7</w:t>
            </w:r>
          </w:p>
        </w:tc>
      </w:tr>
      <w:tr>
        <w:tc>
          <w:tcPr>
            <w:tcW w:type="dxa" w:w="3120"/>
          </w:tcPr>
          <w:p>
            <w:r>
              <w:t>"Character encoding error"</w:t>
            </w:r>
          </w:p>
        </w:tc>
        <w:tc>
          <w:tcPr>
            <w:tcW w:type="dxa" w:w="3120"/>
          </w:tcPr>
          <w:p>
            <w:r>
              <w:t>Wrong code page</w:t>
            </w:r>
          </w:p>
        </w:tc>
        <w:tc>
          <w:tcPr>
            <w:tcW w:type="dxa" w:w="3120"/>
          </w:tcPr>
          <w:p>
            <w:r>
              <w:t>Change code page in Step 7</w:t>
            </w:r>
          </w:p>
        </w:tc>
      </w:tr>
      <w:tr>
        <w:tc>
          <w:tcPr>
            <w:tcW w:type="dxa" w:w="3120"/>
          </w:tcPr>
          <w:p>
            <w:r>
              <w:t>"Record length exceeded"</w:t>
            </w:r>
          </w:p>
        </w:tc>
        <w:tc>
          <w:tcPr>
            <w:tcW w:type="dxa" w:w="3120"/>
          </w:tcPr>
          <w:p>
            <w:r>
              <w:t>Field too long</w:t>
            </w:r>
          </w:p>
        </w:tc>
        <w:tc>
          <w:tcPr>
            <w:tcW w:type="dxa" w:w="3120"/>
          </w:tcPr>
          <w:p>
            <w:r>
              <w:t>Check source field lengths in Step 3</w:t>
            </w:r>
          </w:p>
        </w:tc>
      </w:tr>
    </w:tbl>
    <w:p>
      <w:r/>
      <w:r>
        <w:rPr>
          <w:b/>
        </w:rPr>
        <w:t>Validation Checkpoint:</w:t>
      </w:r>
      <w:r/>
    </w:p>
    <w:p>
      <w:r>
        <w:t>✅ All records read successfully</w:t>
      </w:r>
    </w:p>
    <w:p>
      <w:r>
        <w:t>✅ Record counts match expected values</w:t>
      </w:r>
    </w:p>
    <w:p>
      <w:r>
        <w:t>✅ No read errors</w:t>
      </w:r>
    </w:p>
    <w:p>
      <w:r>
        <w:t>✅ Ready to proceed to Step 10</w:t>
      </w:r>
    </w:p>
    <w:p>
      <w:pPr>
        <w:pStyle w:val="Heading2"/>
      </w:pPr>
      <w:r>
        <w:t>Step 10: Display Read Data</w:t>
      </w:r>
    </w:p>
    <w:p>
      <w:r/>
      <w:r>
        <w:rPr>
          <w:b/>
        </w:rPr>
        <w:t>Purpose</w:t>
      </w:r>
      <w:r>
        <w:t>: Verify that data was read correctly from the source file.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Display Read Data</w:t>
      </w:r>
    </w:p>
    <w:p>
      <w:r/>
      <w:r>
        <w:rPr>
          <w:b/>
        </w:rPr>
        <w:t>Screenshot Placeholder:</w:t>
      </w:r>
      <w:r>
        <w:t xml:space="preserve"> `screenshots/17-LSMW-Step10-Display-Read-Data.png`</w:t>
      </w:r>
    </w:p>
    <w:p>
      <w:r>
        <w:t>*Shows read data display with customer records in table format*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Display Read Data</w:t>
      </w:r>
      <w:r/>
    </w:p>
    <w:p>
      <w:r>
        <w:t>2. System displays data in table format</w:t>
      </w:r>
    </w:p>
    <w:p>
      <w:r>
        <w:t>3. Review sample records:</w:t>
      </w:r>
    </w:p>
    <w:p>
      <w:r>
        <w:t xml:space="preserve">   - Check field values</w:t>
      </w:r>
    </w:p>
    <w:p>
      <w:r>
        <w:t xml:space="preserve">   - Verify data types</w:t>
      </w:r>
    </w:p>
    <w:p>
      <w:r>
        <w:t xml:space="preserve">   - Look for unexpected values (nulls, special characters)</w:t>
      </w:r>
    </w:p>
    <w:p>
      <w:r>
        <w:t>4. Use filters and sorting to analyze data:</w:t>
      </w:r>
    </w:p>
    <w:p>
      <w:r>
        <w:t xml:space="preserve">   - Sort by CUSTOMER_ID</w:t>
      </w:r>
    </w:p>
    <w:p>
      <w:r>
        <w:t xml:space="preserve">   - Filter by COUNTRY</w:t>
      </w:r>
    </w:p>
    <w:p>
      <w:r>
        <w:t xml:space="preserve">   - Search for specific values</w:t>
      </w:r>
    </w:p>
    <w:p>
      <w:r/>
      <w:r>
        <w:rPr>
          <w:b/>
        </w:rPr>
        <w:t>Data Quality Checks:</w:t>
      </w:r>
      <w:r/>
    </w:p>
    <w:p>
      <w:r>
        <w:t xml:space="preserve">✅ </w:t>
      </w:r>
      <w:r>
        <w:rPr>
          <w:b/>
        </w:rPr>
        <w:t>Completeness</w:t>
      </w:r>
      <w:r>
        <w:t>: All required fields populated</w:t>
      </w:r>
    </w:p>
    <w:p>
      <w:r>
        <w:t xml:space="preserve">✅ </w:t>
      </w:r>
      <w:r>
        <w:rPr>
          <w:b/>
        </w:rPr>
        <w:t>Format</w:t>
      </w:r>
      <w:r>
        <w:t>: Data matches expected format (dates, numbers)</w:t>
      </w:r>
    </w:p>
    <w:p>
      <w:r>
        <w:t xml:space="preserve">✅ </w:t>
      </w:r>
      <w:r>
        <w:rPr>
          <w:b/>
        </w:rPr>
        <w:t>Consistency</w:t>
      </w:r>
      <w:r>
        <w:t>: Related fields match (e.g., US country → US postal codes)</w:t>
      </w:r>
    </w:p>
    <w:p>
      <w:r>
        <w:t xml:space="preserve">✅ </w:t>
      </w:r>
      <w:r>
        <w:rPr>
          <w:b/>
        </w:rPr>
        <w:t>Duplicates</w:t>
      </w:r>
      <w:r>
        <w:t>: No duplicate customer IDs</w:t>
      </w:r>
    </w:p>
    <w:p>
      <w:r/>
      <w:r>
        <w:rPr>
          <w:b/>
        </w:rPr>
        <w:t>Example Data Display: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</w:rPr>
              <w:t>CUSTOMER_ID</w:t>
            </w:r>
          </w:p>
        </w:tc>
        <w:tc>
          <w:tcPr>
            <w:tcW w:type="dxa" w:w="1560"/>
          </w:tcPr>
          <w:p>
            <w:r>
              <w:rPr>
                <w:b/>
              </w:rPr>
              <w:t>CUSTOMER_NAME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CITY</w:t>
            </w:r>
          </w:p>
        </w:tc>
        <w:tc>
          <w:tcPr>
            <w:tcW w:type="dxa" w:w="1560"/>
          </w:tcPr>
          <w:p>
            <w:r>
              <w:rPr>
                <w:b/>
              </w:rPr>
              <w:t>COUNTRY</w:t>
            </w:r>
          </w:p>
        </w:tc>
        <w:tc>
          <w:tcPr>
            <w:tcW w:type="dxa" w:w="1560"/>
          </w:tcPr>
          <w:p>
            <w:r>
              <w:rPr>
                <w:b/>
              </w:rPr>
              <w:t>COMPANY_CODE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SALES_ORG</w:t>
            </w:r>
          </w:p>
        </w:tc>
      </w:tr>
      <w:tr>
        <w:tc>
          <w:tcPr>
            <w:tcW w:type="dxa" w:w="1560"/>
          </w:tcPr>
          <w:p>
            <w:r>
              <w:t>100001</w:t>
            </w:r>
          </w:p>
        </w:tc>
        <w:tc>
          <w:tcPr>
            <w:tcW w:type="dxa" w:w="1560"/>
          </w:tcPr>
          <w:p>
            <w:r>
              <w:t>ABC Corporation</w:t>
            </w:r>
          </w:p>
        </w:tc>
        <w:tc>
          <w:tcPr>
            <w:tcW w:type="dxa" w:w="1560"/>
          </w:tcPr>
          <w:p>
            <w:r>
              <w:t>New York</w:t>
            </w:r>
          </w:p>
        </w:tc>
        <w:tc>
          <w:tcPr>
            <w:tcW w:type="dxa" w:w="1560"/>
          </w:tcPr>
          <w:p>
            <w:r>
              <w:t>US</w:t>
            </w:r>
          </w:p>
        </w:tc>
        <w:tc>
          <w:tcPr>
            <w:tcW w:type="dxa" w:w="1560"/>
          </w:tcPr>
          <w:p>
            <w:r>
              <w:t>1000</w:t>
            </w:r>
          </w:p>
        </w:tc>
        <w:tc>
          <w:tcPr>
            <w:tcW w:type="dxa" w:w="1560"/>
          </w:tcPr>
          <w:p>
            <w:r>
              <w:t>1000</w:t>
            </w:r>
          </w:p>
        </w:tc>
      </w:tr>
      <w:tr>
        <w:tc>
          <w:tcPr>
            <w:tcW w:type="dxa" w:w="1560"/>
          </w:tcPr>
          <w:p>
            <w:r>
              <w:t>100002</w:t>
            </w:r>
          </w:p>
        </w:tc>
        <w:tc>
          <w:tcPr>
            <w:tcW w:type="dxa" w:w="1560"/>
          </w:tcPr>
          <w:p>
            <w:r>
              <w:t>XYZ Industries</w:t>
            </w:r>
          </w:p>
        </w:tc>
        <w:tc>
          <w:tcPr>
            <w:tcW w:type="dxa" w:w="1560"/>
          </w:tcPr>
          <w:p>
            <w:r>
              <w:t>Chicago</w:t>
            </w:r>
          </w:p>
        </w:tc>
        <w:tc>
          <w:tcPr>
            <w:tcW w:type="dxa" w:w="1560"/>
          </w:tcPr>
          <w:p>
            <w:r>
              <w:t>US</w:t>
            </w:r>
          </w:p>
        </w:tc>
        <w:tc>
          <w:tcPr>
            <w:tcW w:type="dxa" w:w="1560"/>
          </w:tcPr>
          <w:p>
            <w:r>
              <w:t>1000</w:t>
            </w:r>
          </w:p>
        </w:tc>
        <w:tc>
          <w:tcPr>
            <w:tcW w:type="dxa" w:w="1560"/>
          </w:tcPr>
          <w:p>
            <w:r>
              <w:t>1000</w:t>
            </w:r>
          </w:p>
        </w:tc>
      </w:tr>
      <w:tr>
        <w:tc>
          <w:tcPr>
            <w:tcW w:type="dxa" w:w="1560"/>
          </w:tcPr>
          <w:p>
            <w:r>
              <w:t>100003</w:t>
            </w:r>
          </w:p>
        </w:tc>
        <w:tc>
          <w:tcPr>
            <w:tcW w:type="dxa" w:w="1560"/>
          </w:tcPr>
          <w:p>
            <w:r>
              <w:t>Global Trading</w:t>
            </w:r>
          </w:p>
        </w:tc>
        <w:tc>
          <w:tcPr>
            <w:tcW w:type="dxa" w:w="1560"/>
          </w:tcPr>
          <w:p>
            <w:r>
              <w:t>London</w:t>
            </w:r>
          </w:p>
        </w:tc>
        <w:tc>
          <w:tcPr>
            <w:tcW w:type="dxa" w:w="1560"/>
          </w:tcPr>
          <w:p>
            <w:r>
              <w:t>GB</w:t>
            </w:r>
          </w:p>
        </w:tc>
        <w:tc>
          <w:tcPr>
            <w:tcW w:type="dxa" w:w="1560"/>
          </w:tcPr>
          <w:p>
            <w:r>
              <w:t>2000</w:t>
            </w:r>
          </w:p>
        </w:tc>
        <w:tc>
          <w:tcPr>
            <w:tcW w:type="dxa" w:w="1560"/>
          </w:tcPr>
          <w:p>
            <w:r>
              <w:t>2000</w:t>
            </w:r>
          </w:p>
        </w:tc>
      </w:tr>
    </w:tbl>
    <w:p>
      <w:r/>
      <w:r>
        <w:rPr>
          <w:b/>
        </w:rPr>
        <w:t>Validation Checkpoint:</w:t>
      </w:r>
      <w:r/>
    </w:p>
    <w:p>
      <w:r>
        <w:t>✅ Data displayed correctly</w:t>
      </w:r>
    </w:p>
    <w:p>
      <w:r>
        <w:t>✅ No truncated fields</w:t>
      </w:r>
    </w:p>
    <w:p>
      <w:r>
        <w:t>✅ No unexpected nulls</w:t>
      </w:r>
    </w:p>
    <w:p>
      <w:r>
        <w:t>✅ Data quality acceptable</w:t>
      </w:r>
    </w:p>
    <w:p>
      <w:pPr>
        <w:pStyle w:val="Heading2"/>
      </w:pPr>
      <w:r>
        <w:t>Step 11: Convert Data</w:t>
      </w:r>
    </w:p>
    <w:p>
      <w:r/>
      <w:r>
        <w:rPr>
          <w:b/>
        </w:rPr>
        <w:t>Purpose</w:t>
      </w:r>
      <w:r>
        <w:t>: Apply field mappings and conversion rules to transform source data into SAP format.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Convert Data</w:t>
      </w:r>
    </w:p>
    <w:p>
      <w:r>
        <w:t>This step executes all the mapping logic defined in Steps 5 and 6.</w:t>
      </w:r>
    </w:p>
    <w:p>
      <w:r/>
      <w:r>
        <w:rPr>
          <w:b/>
        </w:rPr>
        <w:t>Screenshot Placeholder:</w:t>
      </w:r>
      <w:r>
        <w:t xml:space="preserve"> `screenshots/18-LSMW-Step11-Convert-Data.png`</w:t>
      </w:r>
    </w:p>
    <w:p>
      <w:r>
        <w:t>*Shows Convert Data execution screen with conversion log*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Convert Data</w:t>
      </w:r>
      <w:r/>
    </w:p>
    <w:p>
      <w:r>
        <w:t>2. Select conversion mode:</w:t>
      </w:r>
    </w:p>
    <w:p>
      <w:r>
        <w:t xml:space="preserve">   - </w:t>
      </w:r>
      <w:r>
        <w:rPr>
          <w:b/>
        </w:rPr>
        <w:t>Test Mode</w:t>
      </w:r>
      <w:r>
        <w:t>: Convert first 10 records</w:t>
      </w:r>
    </w:p>
    <w:p>
      <w:r>
        <w:t xml:space="preserve">   - </w:t>
      </w:r>
      <w:r>
        <w:rPr>
          <w:b/>
        </w:rPr>
        <w:t>Production Mode</w:t>
      </w:r>
      <w:r>
        <w:t>: Convert all records</w:t>
      </w:r>
    </w:p>
    <w:p>
      <w:r>
        <w:t xml:space="preserve">3. For initial testing, select </w:t>
      </w:r>
      <w:r>
        <w:rPr>
          <w:b/>
        </w:rPr>
        <w:t>Test Mode</w:t>
      </w:r>
      <w:r/>
    </w:p>
    <w:p>
      <w:r>
        <w:t xml:space="preserve">4. Click </w:t>
      </w:r>
      <w:r>
        <w:rPr>
          <w:b/>
        </w:rPr>
        <w:t>Execute</w:t>
      </w:r>
      <w:r>
        <w:t xml:space="preserve"> (F8)</w:t>
      </w:r>
    </w:p>
    <w:p>
      <w:r>
        <w:t>5. System performs conversions:</w:t>
      </w:r>
    </w:p>
    <w:p>
      <w:r>
        <w:t xml:space="preserve">   - Direct field mappings</w:t>
      </w:r>
    </w:p>
    <w:p>
      <w:r>
        <w:t xml:space="preserve">   - Fixed value assignments</w:t>
      </w:r>
    </w:p>
    <w:p>
      <w:r>
        <w:t xml:space="preserve">   - Translation table lookups</w:t>
      </w:r>
    </w:p>
    <w:p>
      <w:r>
        <w:t xml:space="preserve">   - User-defined routine executions</w:t>
      </w:r>
    </w:p>
    <w:p>
      <w:r>
        <w:t>6. Review conversion log</w:t>
      </w:r>
    </w:p>
    <w:p>
      <w:r/>
      <w:r>
        <w:rPr>
          <w:b/>
        </w:rPr>
        <w:t>Expected Results:</w:t>
      </w:r>
      <w:r/>
    </w:p>
    <w:p>
      <w:pPr/>
      <w:r>
        <w:rPr>
          <w:rFonts w:ascii="Courier New" w:hAnsi="Courier New"/>
          <w:sz w:val="18"/>
        </w:rPr>
        <w:t>Records Converted: 100</w:t>
        <w:br/>
        <w:t>Errors: 0</w:t>
        <w:br/>
        <w:t>Warnings: 5 (missing optional fields)</w:t>
        <w:br/>
        <w:br/>
        <w:t>Conversion Summary:</w:t>
        <w:br/>
        <w:t>- Direct mappings: 1,200 fields processed</w:t>
        <w:br/>
        <w:t>- Fixed values: 300 fields populated</w:t>
        <w:br/>
        <w:t>- Translations: 100 country codes converted</w:t>
        <w:br/>
        <w:t>- User routines: 100 customer numbers formatted</w:t>
      </w:r>
    </w:p>
    <w:p>
      <w:r/>
      <w:r>
        <w:rPr>
          <w:b/>
        </w:rPr>
        <w:t>Common Conversion Errors: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Error Message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Cause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Solution</w:t>
            </w:r>
          </w:p>
        </w:tc>
      </w:tr>
      <w:tr>
        <w:tc>
          <w:tcPr>
            <w:tcW w:type="dxa" w:w="3120"/>
          </w:tcPr>
          <w:p>
            <w:r>
              <w:t>"Translation not found"</w:t>
            </w:r>
          </w:p>
        </w:tc>
        <w:tc>
          <w:tcPr>
            <w:tcW w:type="dxa" w:w="3120"/>
          </w:tcPr>
          <w:p>
            <w:r>
              <w:t>Missing entry in translation table</w:t>
            </w:r>
          </w:p>
        </w:tc>
        <w:tc>
          <w:tcPr>
            <w:tcW w:type="dxa" w:w="3120"/>
          </w:tcPr>
          <w:p>
            <w:r>
              <w:t>Add entry in Step 6</w:t>
            </w:r>
          </w:p>
        </w:tc>
      </w:tr>
      <w:tr>
        <w:tc>
          <w:tcPr>
            <w:tcW w:type="dxa" w:w="3120"/>
          </w:tcPr>
          <w:p>
            <w:r>
              <w:t>"Fixed value not defined"</w:t>
            </w:r>
          </w:p>
        </w:tc>
        <w:tc>
          <w:tcPr>
            <w:tcW w:type="dxa" w:w="3120"/>
          </w:tcPr>
          <w:p>
            <w:r>
              <w:t>Missing fixed value</w:t>
            </w:r>
          </w:p>
        </w:tc>
        <w:tc>
          <w:tcPr>
            <w:tcW w:type="dxa" w:w="3120"/>
          </w:tcPr>
          <w:p>
            <w:r>
              <w:t>Define in Step 6</w:t>
            </w:r>
          </w:p>
        </w:tc>
      </w:tr>
      <w:tr>
        <w:tc>
          <w:tcPr>
            <w:tcW w:type="dxa" w:w="3120"/>
          </w:tcPr>
          <w:p>
            <w:r>
              <w:t>"Routine error: Division by zero"</w:t>
            </w:r>
          </w:p>
        </w:tc>
        <w:tc>
          <w:tcPr>
            <w:tcW w:type="dxa" w:w="3120"/>
          </w:tcPr>
          <w:p>
            <w:r>
              <w:t>Bug in user routine</w:t>
            </w:r>
          </w:p>
        </w:tc>
        <w:tc>
          <w:tcPr>
            <w:tcW w:type="dxa" w:w="3120"/>
          </w:tcPr>
          <w:p>
            <w:r>
              <w:t>Fix ABAP code in Step 6</w:t>
            </w:r>
          </w:p>
        </w:tc>
      </w:tr>
      <w:tr>
        <w:tc>
          <w:tcPr>
            <w:tcW w:type="dxa" w:w="3120"/>
          </w:tcPr>
          <w:p>
            <w:r>
              <w:t>"Field length exceeded"</w:t>
            </w:r>
          </w:p>
        </w:tc>
        <w:tc>
          <w:tcPr>
            <w:tcW w:type="dxa" w:w="3120"/>
          </w:tcPr>
          <w:p>
            <w:r>
              <w:t>Target field too small</w:t>
            </w:r>
          </w:p>
        </w:tc>
        <w:tc>
          <w:tcPr>
            <w:tcW w:type="dxa" w:w="3120"/>
          </w:tcPr>
          <w:p>
            <w:r>
              <w:t>Check field mapping in Step 5</w:t>
            </w:r>
          </w:p>
        </w:tc>
      </w:tr>
    </w:tbl>
    <w:p>
      <w:r/>
      <w:r>
        <w:rPr>
          <w:b/>
        </w:rPr>
        <w:t>Validation Checkpoint:</w:t>
      </w:r>
      <w:r/>
    </w:p>
    <w:p>
      <w:r>
        <w:t>✅ All records converted successfully</w:t>
      </w:r>
    </w:p>
    <w:p>
      <w:r>
        <w:t>✅ No conversion errors (or errors resolved)</w:t>
      </w:r>
    </w:p>
    <w:p>
      <w:r>
        <w:t>✅ Warnings reviewed and acceptable</w:t>
      </w:r>
    </w:p>
    <w:p>
      <w:r>
        <w:t>✅ Ready to proceed to Step 12</w:t>
      </w:r>
    </w:p>
    <w:p>
      <w:pPr>
        <w:pStyle w:val="Heading2"/>
      </w:pPr>
      <w:r>
        <w:t>Step 12: Display Converted Data</w:t>
      </w:r>
    </w:p>
    <w:p>
      <w:r/>
      <w:r>
        <w:rPr>
          <w:b/>
        </w:rPr>
        <w:t>Purpose</w:t>
      </w:r>
      <w:r>
        <w:t>: Verify that data was converted correctly and is ready for SAP.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Display Converted Data</w:t>
      </w:r>
    </w:p>
    <w:p>
      <w:r/>
      <w:r>
        <w:rPr>
          <w:b/>
        </w:rPr>
        <w:t>Screenshot Placeholder:</w:t>
      </w:r>
      <w:r>
        <w:t xml:space="preserve"> `screenshots/19-LSMW-Step12-Display-Converted-Data.png`</w:t>
      </w:r>
    </w:p>
    <w:p>
      <w:r>
        <w:t>*Shows converted data in SAP format with target field names*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Display Converted Data</w:t>
      </w:r>
      <w:r/>
    </w:p>
    <w:p>
      <w:r>
        <w:t>2. System displays data in SAP format (using SAP field names)</w:t>
      </w:r>
    </w:p>
    <w:p>
      <w:r>
        <w:t>3. Compare with original source data (Step 10)</w:t>
      </w:r>
    </w:p>
    <w:p>
      <w:r>
        <w:t>4. Verify transformations:</w:t>
      </w:r>
    </w:p>
    <w:p>
      <w:r>
        <w:t xml:space="preserve">   - Fixed values applied correctly</w:t>
      </w:r>
    </w:p>
    <w:p>
      <w:r>
        <w:t xml:space="preserve">   - Translations worked (e.g., "USA" → "US")</w:t>
      </w:r>
    </w:p>
    <w:p>
      <w:r>
        <w:t xml:space="preserve">   - User routines executed (e.g., customer numbers padded)</w:t>
      </w:r>
    </w:p>
    <w:p>
      <w:r/>
      <w:r>
        <w:rPr>
          <w:b/>
        </w:rPr>
        <w:t>Example Converted Data Display: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</w:rPr>
              <w:t>KUNNR (Customer)</w:t>
            </w:r>
          </w:p>
        </w:tc>
        <w:tc>
          <w:tcPr>
            <w:tcW w:type="dxa" w:w="1560"/>
          </w:tcPr>
          <w:p>
            <w:r>
              <w:rPr>
                <w:b/>
              </w:rPr>
              <w:t>NAME1 (Name)</w:t>
            </w:r>
          </w:p>
        </w:tc>
        <w:tc>
          <w:tcPr>
            <w:tcW w:type="dxa" w:w="1560"/>
          </w:tcPr>
          <w:p>
            <w:r>
              <w:rPr>
                <w:b/>
              </w:rPr>
              <w:t>ORT01 (City)</w:t>
            </w:r>
          </w:p>
        </w:tc>
        <w:tc>
          <w:tcPr>
            <w:tcW w:type="dxa" w:w="1560"/>
          </w:tcPr>
          <w:p>
            <w:r>
              <w:rPr>
                <w:b/>
              </w:rPr>
              <w:t>LAND1 (Country)</w:t>
            </w:r>
          </w:p>
        </w:tc>
        <w:tc>
          <w:tcPr>
            <w:tcW w:type="dxa" w:w="1560"/>
          </w:tcPr>
          <w:p>
            <w:r>
              <w:rPr>
                <w:b/>
              </w:rPr>
              <w:t>BUKRS (Co.Code)</w:t>
            </w:r>
          </w:p>
        </w:tc>
        <w:tc>
          <w:tcPr>
            <w:tcW w:type="dxa" w:w="1560"/>
          </w:tcPr>
          <w:p>
            <w:r>
              <w:rPr>
                <w:b/>
              </w:rPr>
              <w:t>VKORG (Sales Org)</w:t>
            </w:r>
          </w:p>
        </w:tc>
      </w:tr>
      <w:tr>
        <w:tc>
          <w:tcPr>
            <w:tcW w:type="dxa" w:w="1560"/>
          </w:tcPr>
          <w:p>
            <w:r>
              <w:t>0000100001</w:t>
            </w:r>
          </w:p>
        </w:tc>
        <w:tc>
          <w:tcPr>
            <w:tcW w:type="dxa" w:w="1560"/>
          </w:tcPr>
          <w:p>
            <w:r>
              <w:t>ABC Corporation</w:t>
            </w:r>
          </w:p>
        </w:tc>
        <w:tc>
          <w:tcPr>
            <w:tcW w:type="dxa" w:w="1560"/>
          </w:tcPr>
          <w:p>
            <w:r>
              <w:t>New York</w:t>
            </w:r>
          </w:p>
        </w:tc>
        <w:tc>
          <w:tcPr>
            <w:tcW w:type="dxa" w:w="1560"/>
          </w:tcPr>
          <w:p>
            <w:r>
              <w:t>US</w:t>
            </w:r>
          </w:p>
        </w:tc>
        <w:tc>
          <w:tcPr>
            <w:tcW w:type="dxa" w:w="1560"/>
          </w:tcPr>
          <w:p>
            <w:r>
              <w:t>1000</w:t>
            </w:r>
          </w:p>
        </w:tc>
        <w:tc>
          <w:tcPr>
            <w:tcW w:type="dxa" w:w="1560"/>
          </w:tcPr>
          <w:p>
            <w:r>
              <w:t>1000</w:t>
            </w:r>
          </w:p>
        </w:tc>
      </w:tr>
      <w:tr>
        <w:tc>
          <w:tcPr>
            <w:tcW w:type="dxa" w:w="1560"/>
          </w:tcPr>
          <w:p>
            <w:r>
              <w:t>0000100002</w:t>
            </w:r>
          </w:p>
        </w:tc>
        <w:tc>
          <w:tcPr>
            <w:tcW w:type="dxa" w:w="1560"/>
          </w:tcPr>
          <w:p>
            <w:r>
              <w:t>XYZ Industries</w:t>
            </w:r>
          </w:p>
        </w:tc>
        <w:tc>
          <w:tcPr>
            <w:tcW w:type="dxa" w:w="1560"/>
          </w:tcPr>
          <w:p>
            <w:r>
              <w:t>Chicago</w:t>
            </w:r>
          </w:p>
        </w:tc>
        <w:tc>
          <w:tcPr>
            <w:tcW w:type="dxa" w:w="1560"/>
          </w:tcPr>
          <w:p>
            <w:r>
              <w:t>US</w:t>
            </w:r>
          </w:p>
        </w:tc>
        <w:tc>
          <w:tcPr>
            <w:tcW w:type="dxa" w:w="1560"/>
          </w:tcPr>
          <w:p>
            <w:r>
              <w:t>1000</w:t>
            </w:r>
          </w:p>
        </w:tc>
        <w:tc>
          <w:tcPr>
            <w:tcW w:type="dxa" w:w="1560"/>
          </w:tcPr>
          <w:p>
            <w:r>
              <w:t>1000</w:t>
            </w:r>
          </w:p>
        </w:tc>
      </w:tr>
      <w:tr>
        <w:tc>
          <w:tcPr>
            <w:tcW w:type="dxa" w:w="1560"/>
          </w:tcPr>
          <w:p>
            <w:r>
              <w:t>0000100003</w:t>
            </w:r>
          </w:p>
        </w:tc>
        <w:tc>
          <w:tcPr>
            <w:tcW w:type="dxa" w:w="1560"/>
          </w:tcPr>
          <w:p>
            <w:r>
              <w:t>Global Trading</w:t>
            </w:r>
          </w:p>
        </w:tc>
        <w:tc>
          <w:tcPr>
            <w:tcW w:type="dxa" w:w="1560"/>
          </w:tcPr>
          <w:p>
            <w:r>
              <w:t>London</w:t>
            </w:r>
          </w:p>
        </w:tc>
        <w:tc>
          <w:tcPr>
            <w:tcW w:type="dxa" w:w="1560"/>
          </w:tcPr>
          <w:p>
            <w:r>
              <w:t>GB</w:t>
            </w:r>
          </w:p>
        </w:tc>
        <w:tc>
          <w:tcPr>
            <w:tcW w:type="dxa" w:w="1560"/>
          </w:tcPr>
          <w:p>
            <w:r>
              <w:t>2000</w:t>
            </w:r>
          </w:p>
        </w:tc>
        <w:tc>
          <w:tcPr>
            <w:tcW w:type="dxa" w:w="1560"/>
          </w:tcPr>
          <w:p>
            <w:r>
              <w:t>2000</w:t>
            </w:r>
          </w:p>
        </w:tc>
      </w:tr>
    </w:tbl>
    <w:p>
      <w:r/>
      <w:r>
        <w:rPr>
          <w:b/>
        </w:rPr>
        <w:t>Key Checks:</w:t>
      </w:r>
      <w:r/>
    </w:p>
    <w:p>
      <w:r>
        <w:t xml:space="preserve">✅ </w:t>
      </w:r>
      <w:r>
        <w:rPr>
          <w:b/>
        </w:rPr>
        <w:t>KUNNR</w:t>
      </w:r>
      <w:r>
        <w:t>: Customer numbers padded with leading zeros</w:t>
      </w:r>
    </w:p>
    <w:p>
      <w:r>
        <w:t xml:space="preserve">✅ </w:t>
      </w:r>
      <w:r>
        <w:rPr>
          <w:b/>
        </w:rPr>
        <w:t>LAND1</w:t>
      </w:r>
      <w:r>
        <w:t>: Country codes translated to SAP format</w:t>
      </w:r>
    </w:p>
    <w:p>
      <w:r>
        <w:t xml:space="preserve">✅ </w:t>
      </w:r>
      <w:r>
        <w:rPr>
          <w:b/>
        </w:rPr>
        <w:t>KTOKD</w:t>
      </w:r>
      <w:r>
        <w:t>: Account group fixed value applied</w:t>
      </w:r>
    </w:p>
    <w:p>
      <w:r>
        <w:t xml:space="preserve">✅ </w:t>
      </w:r>
      <w:r>
        <w:rPr>
          <w:b/>
        </w:rPr>
        <w:t>AKONT</w:t>
      </w:r>
      <w:r>
        <w:t>: Reconciliation account populated</w:t>
      </w:r>
    </w:p>
    <w:p>
      <w:r/>
      <w:r>
        <w:rPr>
          <w:b/>
        </w:rPr>
        <w:t>Validation Checkpoint:</w:t>
      </w:r>
      <w:r/>
    </w:p>
    <w:p>
      <w:r>
        <w:t>✅ All conversions correct</w:t>
      </w:r>
    </w:p>
    <w:p>
      <w:r>
        <w:t>✅ No data loss during conversion</w:t>
      </w:r>
    </w:p>
    <w:p>
      <w:r>
        <w:t>✅ SAP field formats valid</w:t>
      </w:r>
    </w:p>
    <w:p>
      <w:r>
        <w:t>✅ Ready to create batch input session</w:t>
      </w:r>
    </w:p>
    <w:p>
      <w:pPr>
        <w:pStyle w:val="Heading2"/>
      </w:pPr>
      <w:r>
        <w:t>Step 13: Create Batch Input Session</w:t>
      </w:r>
    </w:p>
    <w:p>
      <w:r/>
      <w:r>
        <w:rPr>
          <w:b/>
        </w:rPr>
        <w:t>Purpose</w:t>
      </w:r>
      <w:r>
        <w:t>: Generate a batch input session that will execute XD01 transactions in SAP.</w:t>
      </w:r>
    </w:p>
    <w:p>
      <w:r/>
      <w:r>
        <w:rPr>
          <w:b/>
        </w:rPr>
        <w:t>Transaction</w:t>
      </w:r>
      <w:r>
        <w:t>: LSMW</w:t>
      </w:r>
    </w:p>
    <w:p>
      <w:r/>
      <w:r>
        <w:rPr>
          <w:b/>
        </w:rPr>
        <w:t>Navigation</w:t>
      </w:r>
      <w:r>
        <w:t>: LSMW → Create Batch Input Session</w:t>
      </w:r>
    </w:p>
    <w:p>
      <w:r>
        <w:t xml:space="preserve">A </w:t>
      </w:r>
      <w:r>
        <w:rPr>
          <w:b/>
        </w:rPr>
        <w:t>batch input session</w:t>
      </w:r>
      <w:r>
        <w:t xml:space="preserve"> is a recorded sequence of screen entries that SAP will replay to create customer master records.</w:t>
      </w:r>
    </w:p>
    <w:p>
      <w:r/>
      <w:r>
        <w:rPr>
          <w:b/>
        </w:rPr>
        <w:t>Screenshot Placeholder:</w:t>
      </w:r>
      <w:r>
        <w:t xml:space="preserve"> `screenshots/20-LSMW-Step13-Create-BI-Session.png`</w:t>
      </w:r>
    </w:p>
    <w:p>
      <w:r>
        <w:t>*Shows batch input session creation screen with session name*</w:t>
      </w:r>
    </w:p>
    <w:p>
      <w:r/>
      <w:r>
        <w:rPr>
          <w:b/>
        </w:rPr>
        <w:t>Steps:</w:t>
      </w:r>
      <w:r/>
    </w:p>
    <w:p>
      <w:r>
        <w:t xml:space="preserve">1. Double-click </w:t>
      </w:r>
      <w:r>
        <w:rPr>
          <w:b/>
        </w:rPr>
        <w:t>Create Batch Input Session</w:t>
      </w:r>
      <w:r/>
    </w:p>
    <w:p>
      <w:r>
        <w:t>2. Enter session parameters:</w:t>
      </w:r>
    </w:p>
    <w:p>
      <w:r>
        <w:t xml:space="preserve">   - </w:t>
      </w:r>
      <w:r>
        <w:rPr>
          <w:b/>
        </w:rPr>
        <w:t>Session Name</w:t>
      </w:r>
      <w:r>
        <w:t>: `CUST_LOAD_20251026` (use date for tracking)</w:t>
      </w:r>
    </w:p>
    <w:p>
      <w:r>
        <w:t xml:space="preserve">   - </w:t>
      </w:r>
      <w:r>
        <w:rPr>
          <w:b/>
        </w:rPr>
        <w:t>User</w:t>
      </w:r>
      <w:r>
        <w:t>: Your SAP username (who will run the session)</w:t>
      </w:r>
    </w:p>
    <w:p>
      <w:r>
        <w:t xml:space="preserve">   - </w:t>
      </w:r>
      <w:r>
        <w:rPr>
          <w:b/>
        </w:rPr>
        <w:t>Lock Date</w:t>
      </w:r>
      <w:r>
        <w:t>: Leave blank (no lock)</w:t>
      </w:r>
    </w:p>
    <w:p>
      <w:r>
        <w:t xml:space="preserve">   - </w:t>
      </w:r>
      <w:r>
        <w:rPr>
          <w:b/>
        </w:rPr>
        <w:t>Keep Session</w:t>
      </w:r>
      <w:r>
        <w:t>: Checked (retain after processing for review)</w:t>
      </w:r>
    </w:p>
    <w:p>
      <w:r>
        <w:t xml:space="preserve">   - </w:t>
      </w:r>
      <w:r>
        <w:rPr>
          <w:b/>
        </w:rPr>
        <w:t>Process Mode</w:t>
      </w:r>
      <w:r>
        <w:t xml:space="preserve">: </w:t>
      </w:r>
      <w:r>
        <w:rPr>
          <w:b/>
        </w:rPr>
        <w:t>Display Errors Only</w:t>
      </w:r>
      <w:r>
        <w:t xml:space="preserve"> (for production) or </w:t>
      </w:r>
      <w:r>
        <w:rPr>
          <w:b/>
        </w:rPr>
        <w:t>Process/Foreground</w:t>
      </w:r>
      <w:r>
        <w:t xml:space="preserve"> (for testing)</w:t>
      </w:r>
    </w:p>
    <w:p>
      <w:r>
        <w:t>3. Select records to include:</w:t>
      </w:r>
    </w:p>
    <w:p>
      <w:r>
        <w:t xml:space="preserve">   - </w:t>
      </w:r>
      <w:r>
        <w:rPr>
          <w:b/>
        </w:rPr>
        <w:t>All records</w:t>
      </w:r>
      <w:r>
        <w:t xml:space="preserve"> (production)</w:t>
      </w:r>
    </w:p>
    <w:p>
      <w:r>
        <w:t xml:space="preserve">   - </w:t>
      </w:r>
      <w:r>
        <w:rPr>
          <w:b/>
        </w:rPr>
        <w:t>First 5 records</w:t>
      </w:r>
      <w:r>
        <w:t xml:space="preserve"> (initial test)</w:t>
      </w:r>
    </w:p>
    <w:p>
      <w:r>
        <w:t xml:space="preserve">4. Click </w:t>
      </w:r>
      <w:r>
        <w:rPr>
          <w:b/>
        </w:rPr>
        <w:t>Execute</w:t>
      </w:r>
      <w:r>
        <w:t xml:space="preserve"> (F8)</w:t>
      </w:r>
    </w:p>
    <w:p>
      <w:r>
        <w:t>5. System creates batch input session</w:t>
      </w:r>
    </w:p>
    <w:p>
      <w:r/>
      <w:r>
        <w:rPr>
          <w:b/>
        </w:rPr>
        <w:t>Expected Results:</w:t>
      </w:r>
      <w:r/>
    </w:p>
    <w:p>
      <w:pPr/>
      <w:r>
        <w:rPr>
          <w:rFonts w:ascii="Courier New" w:hAnsi="Courier New"/>
          <w:sz w:val="18"/>
        </w:rPr>
        <w:t>Batch Input Session Created: CUST_LOAD_20251026</w:t>
        <w:br/>
        <w:t>Number of Transactions: 100 (one XD01 per customer)</w:t>
        <w:br/>
        <w:t>Session Status: New (ready to process)</w:t>
        <w:br/>
        <w:t>Session stored in: Transaction SM35</w:t>
      </w:r>
    </w:p>
    <w:p>
      <w:r/>
      <w:r>
        <w:rPr>
          <w:b/>
        </w:rPr>
        <w:t>Process Mode Options: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Mode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3120"/>
          </w:tcPr>
          <w:p>
            <w:r>
              <w:rPr>
                <w:b/>
              </w:rPr>
              <w:t>When to Use</w:t>
            </w:r>
          </w:p>
        </w:tc>
      </w:tr>
      <w:tr>
        <w:tc>
          <w:tcPr>
            <w:tcW w:type="dxa" w:w="3120"/>
          </w:tcPr>
          <w:p>
            <w:r>
              <w:t>**Process/Foreground**</w:t>
            </w:r>
          </w:p>
        </w:tc>
        <w:tc>
          <w:tcPr>
            <w:tcW w:type="dxa" w:w="3120"/>
          </w:tcPr>
          <w:p>
            <w:r>
              <w:t>Shows each screen as it processes</w:t>
            </w:r>
          </w:p>
        </w:tc>
        <w:tc>
          <w:tcPr>
            <w:tcW w:type="dxa" w:w="3120"/>
          </w:tcPr>
          <w:p>
            <w:r>
              <w:t>Testing (5-10 records)</w:t>
            </w:r>
          </w:p>
        </w:tc>
      </w:tr>
      <w:tr>
        <w:tc>
          <w:tcPr>
            <w:tcW w:type="dxa" w:w="3120"/>
          </w:tcPr>
          <w:p>
            <w:r>
              <w:t>**Process/Background**</w:t>
            </w:r>
          </w:p>
        </w:tc>
        <w:tc>
          <w:tcPr>
            <w:tcW w:type="dxa" w:w="3120"/>
          </w:tcPr>
          <w:p>
            <w:r>
              <w:t>No screen display, faster</w:t>
            </w:r>
          </w:p>
        </w:tc>
        <w:tc>
          <w:tcPr>
            <w:tcW w:type="dxa" w:w="3120"/>
          </w:tcPr>
          <w:p>
            <w:r>
              <w:t>Production (100+ records)</w:t>
            </w:r>
          </w:p>
        </w:tc>
      </w:tr>
      <w:tr>
        <w:tc>
          <w:tcPr>
            <w:tcW w:type="dxa" w:w="3120"/>
          </w:tcPr>
          <w:p>
            <w:r>
              <w:t>**Display Errors Only**</w:t>
            </w:r>
          </w:p>
        </w:tc>
        <w:tc>
          <w:tcPr>
            <w:tcW w:type="dxa" w:w="3120"/>
          </w:tcPr>
          <w:p>
            <w:r>
              <w:t>Shows only error screens</w:t>
            </w:r>
          </w:p>
        </w:tc>
        <w:tc>
          <w:tcPr>
            <w:tcW w:type="dxa" w:w="3120"/>
          </w:tcPr>
          <w:p>
            <w:r>
              <w:t>**Recommended** for production</w:t>
            </w:r>
          </w:p>
        </w:tc>
      </w:tr>
    </w:tbl>
    <w:p>
      <w:r/>
      <w:r>
        <w:rPr>
          <w:b/>
        </w:rPr>
        <w:t>Validation Checkpoint:</w:t>
      </w:r>
      <w:r/>
    </w:p>
    <w:p>
      <w:r>
        <w:t>✅ Batch input session created</w:t>
      </w:r>
    </w:p>
    <w:p>
      <w:r>
        <w:t>✅ Session name follows naming convention</w:t>
      </w:r>
    </w:p>
    <w:p>
      <w:r>
        <w:t>✅ Transaction count = number of customers</w:t>
      </w:r>
    </w:p>
    <w:p>
      <w:r>
        <w:t>✅ Session visible in SM35</w:t>
      </w:r>
    </w:p>
    <w:p>
      <w:pPr>
        <w:pStyle w:val="Heading2"/>
      </w:pPr>
      <w:r>
        <w:t>Step 14: Run Batch Input Session</w:t>
      </w:r>
    </w:p>
    <w:p>
      <w:r/>
      <w:r>
        <w:rPr>
          <w:b/>
        </w:rPr>
        <w:t>Purpose</w:t>
      </w:r>
      <w:r>
        <w:t>: Execute the batch input session to create customer master records in SAP.</w:t>
      </w:r>
    </w:p>
    <w:p>
      <w:r/>
      <w:r>
        <w:rPr>
          <w:b/>
        </w:rPr>
        <w:t>Transaction</w:t>
      </w:r>
      <w:r>
        <w:t>: SM35 (Batch Input: Session Overview)</w:t>
      </w:r>
    </w:p>
    <w:p>
      <w:r/>
      <w:r>
        <w:rPr>
          <w:b/>
        </w:rPr>
        <w:t>Navigation</w:t>
      </w:r>
      <w:r>
        <w:t>: SM35 → Select session → Process</w:t>
      </w:r>
    </w:p>
    <w:p>
      <w:r>
        <w:t>This is the final step where data is actually posted into SAP.</w:t>
      </w:r>
    </w:p>
    <w:p>
      <w:r/>
      <w:r>
        <w:rPr>
          <w:b/>
        </w:rPr>
        <w:t>Screenshot Placeholder:</w:t>
      </w:r>
      <w:r>
        <w:t xml:space="preserve"> `screenshots/21-SM35-Session-Overview.png`</w:t>
      </w:r>
    </w:p>
    <w:p>
      <w:r>
        <w:t>*Shows SM35 session overview with CUST_LOAD_20251026 session*</w:t>
      </w:r>
    </w:p>
    <w:p>
      <w:r/>
      <w:r>
        <w:rPr>
          <w:b/>
        </w:rPr>
        <w:t>Steps:</w:t>
      </w:r>
      <w:r/>
    </w:p>
    <w:p>
      <w:r>
        <w:t xml:space="preserve">1. Go to transaction </w:t>
      </w:r>
      <w:r>
        <w:rPr>
          <w:b/>
        </w:rPr>
        <w:t>SM35</w:t>
      </w:r>
      <w:r/>
    </w:p>
    <w:p>
      <w:r>
        <w:t>2. Locate your session: `CUST_LOAD_20251026`</w:t>
      </w:r>
    </w:p>
    <w:p>
      <w:r>
        <w:t>3. Check session status:</w:t>
      </w:r>
    </w:p>
    <w:p>
      <w:r>
        <w:t xml:space="preserve">   - Status should be </w:t>
      </w:r>
      <w:r>
        <w:rPr>
          <w:b/>
        </w:rPr>
        <w:t>New</w:t>
      </w:r>
      <w:r>
        <w:t xml:space="preserve"> (not yet processed)</w:t>
      </w:r>
    </w:p>
    <w:p>
      <w:r>
        <w:t>4. Select the session (click on row)</w:t>
      </w:r>
    </w:p>
    <w:p>
      <w:r>
        <w:t xml:space="preserve">5. Click </w:t>
      </w:r>
      <w:r>
        <w:rPr>
          <w:b/>
        </w:rPr>
        <w:t>Process</w:t>
      </w:r>
      <w:r>
        <w:t xml:space="preserve"> button</w:t>
      </w:r>
    </w:p>
    <w:p>
      <w:r>
        <w:t>6. Select processing mode:</w:t>
      </w:r>
    </w:p>
    <w:p>
      <w:r>
        <w:t xml:space="preserve">   - </w:t>
      </w:r>
      <w:r>
        <w:rPr>
          <w:b/>
        </w:rPr>
        <w:t>Display Errors Only</w:t>
      </w:r>
      <w:r>
        <w:t xml:space="preserve"> (recommended)</w:t>
      </w:r>
    </w:p>
    <w:p>
      <w:r>
        <w:t xml:space="preserve">   - </w:t>
      </w:r>
      <w:r>
        <w:rPr>
          <w:b/>
        </w:rPr>
        <w:t>Process in Background</w:t>
      </w:r>
      <w:r>
        <w:t xml:space="preserve"> (for large volumes after testing)</w:t>
      </w:r>
    </w:p>
    <w:p>
      <w:r>
        <w:t xml:space="preserve">7. Click </w:t>
      </w:r>
      <w:r>
        <w:rPr>
          <w:b/>
        </w:rPr>
        <w:t>Process</w:t>
      </w:r>
      <w:r>
        <w:t xml:space="preserve"> (F8)</w:t>
      </w:r>
    </w:p>
    <w:p>
      <w:r>
        <w:t>8. System begins processing transactions</w:t>
      </w:r>
    </w:p>
    <w:p>
      <w:r>
        <w:t>9. Monitor progress:</w:t>
      </w:r>
    </w:p>
    <w:p>
      <w:r>
        <w:t xml:space="preserve">   - Transaction counter shows progress</w:t>
      </w:r>
    </w:p>
    <w:p>
      <w:r>
        <w:t xml:space="preserve">   - Error screens appear if validation fails</w:t>
      </w:r>
    </w:p>
    <w:p>
      <w:r/>
      <w:r>
        <w:rPr>
          <w:b/>
        </w:rPr>
        <w:t>Screenshot Placeholder:</w:t>
      </w:r>
      <w:r>
        <w:t xml:space="preserve"> `screenshots/22-SM35-Processing-Session.png`</w:t>
      </w:r>
    </w:p>
    <w:p>
      <w:r>
        <w:t>*Shows batch input session processing in progress*</w:t>
      </w:r>
    </w:p>
    <w:p>
      <w:r/>
      <w:r>
        <w:rPr>
          <w:b/>
        </w:rPr>
        <w:t>Expected Results (Successful Run):</w:t>
      </w:r>
      <w:r/>
    </w:p>
    <w:p>
      <w:pPr/>
      <w:r>
        <w:rPr>
          <w:rFonts w:ascii="Courier New" w:hAnsi="Courier New"/>
          <w:sz w:val="18"/>
        </w:rPr>
        <w:t>Session: CUST_LOAD_20251026</w:t>
        <w:br/>
        <w:t>Transactions Processed: 100</w:t>
        <w:br/>
        <w:t>Successfully Processed: 95</w:t>
        <w:br/>
        <w:t>Errors: 5</w:t>
        <w:br/>
        <w:t>Session Status: Processed with Errors</w:t>
      </w:r>
    </w:p>
    <w:p>
      <w:r/>
      <w:r>
        <w:rPr>
          <w:b/>
        </w:rPr>
        <w:t>Error Handling:</w:t>
      </w:r>
      <w:r/>
    </w:p>
    <w:p>
      <w:r>
        <w:t>If errors occur during processing:</w:t>
      </w:r>
    </w:p>
    <w:p>
      <w:r>
        <w:t xml:space="preserve">1. </w:t>
      </w:r>
      <w:r>
        <w:rPr>
          <w:b/>
        </w:rPr>
        <w:t>Note the error transaction number</w:t>
      </w:r>
      <w:r>
        <w:t xml:space="preserve"> (e.g., Transaction 23 failed)</w:t>
      </w:r>
    </w:p>
    <w:p>
      <w:r>
        <w:t xml:space="preserve">2. </w:t>
      </w:r>
      <w:r>
        <w:rPr>
          <w:b/>
        </w:rPr>
        <w:t>Review error message</w:t>
      </w:r>
      <w:r>
        <w:t xml:space="preserve"> on screen:</w:t>
      </w:r>
    </w:p>
    <w:p>
      <w:r>
        <w:t xml:space="preserve">   - Field validation error (e.g., "Account group KUNA does not exist")</w:t>
      </w:r>
    </w:p>
    <w:p>
      <w:r>
        <w:t xml:space="preserve">   - Authorization error (user lacks authorization)</w:t>
      </w:r>
    </w:p>
    <w:p>
      <w:r>
        <w:t xml:space="preserve">   - Configuration error (sales org not defined)</w:t>
      </w:r>
    </w:p>
    <w:p>
      <w:r>
        <w:t xml:space="preserve">3. </w:t>
      </w:r>
      <w:r>
        <w:rPr>
          <w:b/>
        </w:rPr>
        <w:t>Correct the error</w:t>
      </w:r>
      <w:r>
        <w:t>:</w:t>
      </w:r>
    </w:p>
    <w:p>
      <w:r>
        <w:t xml:space="preserve">   - Fix source data</w:t>
      </w:r>
    </w:p>
    <w:p>
      <w:r>
        <w:t xml:space="preserve">   - Fix SAP configuration</w:t>
      </w:r>
    </w:p>
    <w:p>
      <w:r>
        <w:t xml:space="preserve">   - Fix field mapping</w:t>
      </w:r>
    </w:p>
    <w:p>
      <w:r>
        <w:t xml:space="preserve">4. </w:t>
      </w:r>
      <w:r>
        <w:rPr>
          <w:b/>
        </w:rPr>
        <w:t>Re-run only failed transactions</w:t>
      </w:r>
      <w:r>
        <w:t>:</w:t>
      </w:r>
    </w:p>
    <w:p>
      <w:r>
        <w:t xml:space="preserve">   - In SM35, select session</w:t>
      </w:r>
    </w:p>
    <w:p>
      <w:r>
        <w:t xml:space="preserve">   - Click </w:t>
      </w:r>
      <w:r>
        <w:rPr>
          <w:b/>
        </w:rPr>
        <w:t>Process</w:t>
      </w:r>
      <w:r>
        <w:t xml:space="preserve"> → Select </w:t>
      </w:r>
      <w:r>
        <w:rPr>
          <w:b/>
        </w:rPr>
        <w:t>Process Incorrectly Processed Transactions Only</w:t>
      </w:r>
      <w:r/>
    </w:p>
    <w:p>
      <w:r>
        <w:t xml:space="preserve">   - Re-process</w:t>
      </w:r>
    </w:p>
    <w:p>
      <w:r/>
      <w:r>
        <w:rPr>
          <w:b/>
        </w:rPr>
        <w:t>Screenshot Placeholder:</w:t>
      </w:r>
      <w:r>
        <w:t xml:space="preserve"> `screenshots/23-SM35-Error-Screen.png`</w:t>
      </w:r>
    </w:p>
    <w:p>
      <w:r>
        <w:t>*Shows batch input error screen with validation message*</w:t>
      </w:r>
    </w:p>
    <w:p>
      <w:r/>
      <w:r>
        <w:rPr>
          <w:b/>
        </w:rPr>
        <w:t>Validation After Processing:</w:t>
      </w:r>
      <w:r/>
    </w:p>
    <w:p>
      <w:r>
        <w:t xml:space="preserve">1. </w:t>
      </w:r>
      <w:r>
        <w:rPr>
          <w:b/>
        </w:rPr>
        <w:t>Check Customer Created</w:t>
      </w:r>
      <w:r>
        <w:t>:</w:t>
      </w:r>
    </w:p>
    <w:p>
      <w:r>
        <w:t xml:space="preserve">   - Transaction: </w:t>
      </w:r>
      <w:r>
        <w:rPr>
          <w:b/>
        </w:rPr>
        <w:t>XD03</w:t>
      </w:r>
      <w:r>
        <w:t xml:space="preserve"> (Display Customer)</w:t>
      </w:r>
    </w:p>
    <w:p>
      <w:r>
        <w:t xml:space="preserve">   - Enter customer number: 0000100001</w:t>
      </w:r>
    </w:p>
    <w:p>
      <w:r>
        <w:t xml:space="preserve">   - Verify all data populated correctly</w:t>
      </w:r>
    </w:p>
    <w:p>
      <w:r>
        <w:t xml:space="preserve">2. </w:t>
      </w:r>
      <w:r>
        <w:rPr>
          <w:b/>
        </w:rPr>
        <w:t>Verify Database Tables</w:t>
      </w:r>
      <w:r>
        <w:t>:</w:t>
      </w:r>
    </w:p>
    <w:p>
      <w:r>
        <w:t xml:space="preserve">   - Transaction: </w:t>
      </w:r>
      <w:r>
        <w:rPr>
          <w:b/>
        </w:rPr>
        <w:t>SE16</w:t>
      </w:r>
      <w:r>
        <w:t xml:space="preserve"> (Data Browser)</w:t>
      </w:r>
    </w:p>
    <w:p>
      <w:r>
        <w:t xml:space="preserve">   - Check KNA1, KNB1, KNVV tables for new records</w:t>
      </w:r>
    </w:p>
    <w:p>
      <w:r>
        <w:t xml:space="preserve">3. </w:t>
      </w:r>
      <w:r>
        <w:rPr>
          <w:b/>
        </w:rPr>
        <w:t>Session Log Analysis</w:t>
      </w:r>
      <w:r>
        <w:t>:</w:t>
      </w:r>
    </w:p>
    <w:p>
      <w:r>
        <w:t xml:space="preserve">   - In SM35, select session</w:t>
      </w:r>
    </w:p>
    <w:p>
      <w:r>
        <w:t xml:space="preserve">   - Click </w:t>
      </w:r>
      <w:r>
        <w:rPr>
          <w:b/>
        </w:rPr>
        <w:t>Logs</w:t>
      </w:r>
      <w:r>
        <w:t xml:space="preserve"> button</w:t>
      </w:r>
    </w:p>
    <w:p>
      <w:r>
        <w:t xml:space="preserve">   - Review processing log for warnings/errors</w:t>
      </w:r>
    </w:p>
    <w:p>
      <w:r/>
      <w:r>
        <w:rPr>
          <w:b/>
        </w:rPr>
        <w:t>Screenshot Placeholder:</w:t>
      </w:r>
      <w:r>
        <w:t xml:space="preserve"> `screenshots/24-XD03-Customer-Display.png`</w:t>
      </w:r>
    </w:p>
    <w:p>
      <w:r>
        <w:t>*Shows XD03 transaction displaying newly created customer*</w:t>
      </w:r>
    </w:p>
    <w:p>
      <w:r/>
      <w:r>
        <w:rPr>
          <w:b/>
        </w:rPr>
        <w:t>Validation Checkpoint:</w:t>
      </w:r>
      <w:r/>
    </w:p>
    <w:p>
      <w:r>
        <w:t>✅ Batch input session processed successfully</w:t>
      </w:r>
    </w:p>
    <w:p>
      <w:r>
        <w:t>✅ All transactions completed (or errors documented)</w:t>
      </w:r>
    </w:p>
    <w:p>
      <w:r>
        <w:t>✅ Customer records created in SAP</w:t>
      </w:r>
    </w:p>
    <w:p>
      <w:r>
        <w:t>✅ Data visible in XD03 and database tables</w:t>
      </w:r>
    </w:p>
    <w:p>
      <w:r/>
      <w:r>
        <w:rPr>
          <w:b/>
        </w:rPr>
        <w:t>Post-Processing Cleanup:</w:t>
      </w:r>
      <w:r/>
    </w:p>
    <w:p>
      <w:r>
        <w:t xml:space="preserve">1. </w:t>
      </w:r>
      <w:r>
        <w:rPr>
          <w:b/>
        </w:rPr>
        <w:t>Archive Session</w:t>
      </w:r>
      <w:r>
        <w:t xml:space="preserve"> (if successful):</w:t>
      </w:r>
    </w:p>
    <w:p>
      <w:r>
        <w:t xml:space="preserve">   - In SM35, select session</w:t>
      </w:r>
    </w:p>
    <w:p>
      <w:r>
        <w:t xml:space="preserve">   - Click </w:t>
      </w:r>
      <w:r>
        <w:rPr>
          <w:b/>
        </w:rPr>
        <w:t>Delete</w:t>
      </w:r>
      <w:r>
        <w:t xml:space="preserve"> (after verifying data)</w:t>
      </w:r>
    </w:p>
    <w:p>
      <w:r>
        <w:t xml:space="preserve">2. </w:t>
      </w:r>
      <w:r>
        <w:rPr>
          <w:b/>
        </w:rPr>
        <w:t>Document Results</w:t>
      </w:r>
      <w:r>
        <w:t>:</w:t>
      </w:r>
    </w:p>
    <w:p>
      <w:r>
        <w:t xml:space="preserve">   - Number of records processed</w:t>
      </w:r>
    </w:p>
    <w:p>
      <w:r>
        <w:t xml:space="preserve">   - Number of errors</w:t>
      </w:r>
    </w:p>
    <w:p>
      <w:r>
        <w:t xml:space="preserve">   - Error descriptions and resolutions</w:t>
      </w:r>
    </w:p>
    <w:p>
      <w:r/>
      <w:r>
        <w:rPr>
          <w:b/>
        </w:rPr>
        <w:t>Common Errors During Batch Input Processing: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Error Message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Cause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Solution</w:t>
            </w:r>
          </w:p>
        </w:tc>
      </w:tr>
      <w:tr>
        <w:tc>
          <w:tcPr>
            <w:tcW w:type="dxa" w:w="3120"/>
          </w:tcPr>
          <w:p>
            <w:r>
              <w:t>"Account group KUNA not defined"</w:t>
            </w:r>
          </w:p>
        </w:tc>
        <w:tc>
          <w:tcPr>
            <w:tcW w:type="dxa" w:w="3120"/>
          </w:tcPr>
          <w:p>
            <w:r>
              <w:t>Account group missing</w:t>
            </w:r>
          </w:p>
        </w:tc>
        <w:tc>
          <w:tcPr>
            <w:tcW w:type="dxa" w:w="3120"/>
          </w:tcPr>
          <w:p>
            <w:r>
              <w:t>Create in OBAR transaction</w:t>
            </w:r>
          </w:p>
        </w:tc>
      </w:tr>
      <w:tr>
        <w:tc>
          <w:tcPr>
            <w:tcW w:type="dxa" w:w="3120"/>
          </w:tcPr>
          <w:p>
            <w:r>
              <w:t>"Company code 1000 does not exist"</w:t>
            </w:r>
          </w:p>
        </w:tc>
        <w:tc>
          <w:tcPr>
            <w:tcW w:type="dxa" w:w="3120"/>
          </w:tcPr>
          <w:p>
            <w:r>
              <w:t>Company code not configured</w:t>
            </w:r>
          </w:p>
        </w:tc>
        <w:tc>
          <w:tcPr>
            <w:tcW w:type="dxa" w:w="3120"/>
          </w:tcPr>
          <w:p>
            <w:r>
              <w:t>Create in OX02 transaction</w:t>
            </w:r>
          </w:p>
        </w:tc>
      </w:tr>
      <w:tr>
        <w:tc>
          <w:tcPr>
            <w:tcW w:type="dxa" w:w="3120"/>
          </w:tcPr>
          <w:p>
            <w:r>
              <w:t>"Sales org 1000 not assigned to company code 1000"</w:t>
            </w:r>
          </w:p>
        </w:tc>
        <w:tc>
          <w:tcPr>
            <w:tcW w:type="dxa" w:w="3120"/>
          </w:tcPr>
          <w:p>
            <w:r>
              <w:t>Org structure not configured</w:t>
            </w:r>
          </w:p>
        </w:tc>
        <w:tc>
          <w:tcPr>
            <w:tcW w:type="dxa" w:w="3120"/>
          </w:tcPr>
          <w:p>
            <w:r>
              <w:t>Assign in OVXB transaction</w:t>
            </w:r>
          </w:p>
        </w:tc>
      </w:tr>
      <w:tr>
        <w:tc>
          <w:tcPr>
            <w:tcW w:type="dxa" w:w="3120"/>
          </w:tcPr>
          <w:p>
            <w:r>
              <w:t>"Reconciliation account 140000 does not exist"</w:t>
            </w:r>
          </w:p>
        </w:tc>
        <w:tc>
          <w:tcPr>
            <w:tcW w:type="dxa" w:w="3120"/>
          </w:tcPr>
          <w:p>
            <w:r>
              <w:t>G/L account missing</w:t>
            </w:r>
          </w:p>
        </w:tc>
        <w:tc>
          <w:tcPr>
            <w:tcW w:type="dxa" w:w="3120"/>
          </w:tcPr>
          <w:p>
            <w:r>
              <w:t>Create G/L account in FS00</w:t>
            </w:r>
          </w:p>
        </w:tc>
      </w:tr>
      <w:tr>
        <w:tc>
          <w:tcPr>
            <w:tcW w:type="dxa" w:w="3120"/>
          </w:tcPr>
          <w:p>
            <w:r>
              <w:t>"User does not have authorization for XD01"</w:t>
            </w:r>
          </w:p>
        </w:tc>
        <w:tc>
          <w:tcPr>
            <w:tcW w:type="dxa" w:w="3120"/>
          </w:tcPr>
          <w:p>
            <w:r>
              <w:t>Authorization issue</w:t>
            </w:r>
          </w:p>
        </w:tc>
        <w:tc>
          <w:tcPr>
            <w:tcW w:type="dxa" w:w="3120"/>
          </w:tcPr>
          <w:p>
            <w:r>
              <w:t>Assign authorization profile</w:t>
            </w:r>
          </w:p>
        </w:tc>
      </w:tr>
    </w:tbl>
    <w:p>
      <w:pPr>
        <w:pStyle w:val="Heading1"/>
      </w:pPr>
      <w:r>
        <w:t>4. Recording Instructions</w:t>
      </w:r>
    </w:p>
    <w:p>
      <w:pPr>
        <w:pStyle w:val="Heading2"/>
      </w:pPr>
      <w:r>
        <w:t>Creating XD01 Recording</w:t>
      </w:r>
    </w:p>
    <w:p>
      <w:r>
        <w:t xml:space="preserve">A </w:t>
      </w:r>
      <w:r>
        <w:rPr>
          <w:b/>
        </w:rPr>
        <w:t>batch input recording</w:t>
      </w:r>
      <w:r>
        <w:t xml:space="preserve"> captures the screen flow and field entries for transaction XD01. LSMW uses this recording to know which screens and fields to populate.</w:t>
      </w:r>
    </w:p>
    <w:p>
      <w:r/>
      <w:r>
        <w:rPr>
          <w:b/>
        </w:rPr>
        <w:t>Transaction</w:t>
      </w:r>
      <w:r>
        <w:t>: SHDB (Batch Input: Recording)</w:t>
      </w:r>
    </w:p>
    <w:p>
      <w:r/>
      <w:r>
        <w:rPr>
          <w:b/>
        </w:rPr>
        <w:t>Navigation</w:t>
      </w:r>
      <w:r>
        <w:t>: SHDB → New Recording</w:t>
      </w:r>
    </w:p>
    <w:p>
      <w:r/>
      <w:r>
        <w:rPr>
          <w:b/>
        </w:rPr>
        <w:t>Screenshot Placeholder:</w:t>
      </w:r>
      <w:r>
        <w:t xml:space="preserve"> `screenshots/25-SHDB-Recording-Overview.png`</w:t>
      </w:r>
    </w:p>
    <w:p>
      <w:r>
        <w:t>*Shows SHDB transaction with recording list*</w:t>
      </w:r>
    </w:p>
    <w:p>
      <w:r/>
      <w:r>
        <w:rPr>
          <w:b/>
        </w:rPr>
        <w:t>Steps to Create Recording:</w:t>
      </w:r>
      <w:r/>
    </w:p>
    <w:p>
      <w:r>
        <w:t xml:space="preserve">1. </w:t>
      </w:r>
      <w:r>
        <w:rPr>
          <w:b/>
        </w:rPr>
        <w:t>Start Recording</w:t>
      </w:r>
      <w:r>
        <w:t>:</w:t>
      </w:r>
    </w:p>
    <w:p>
      <w:r>
        <w:t xml:space="preserve">   - Transaction: </w:t>
      </w:r>
      <w:r>
        <w:rPr>
          <w:b/>
        </w:rPr>
        <w:t>SHDB</w:t>
      </w:r>
      <w:r/>
    </w:p>
    <w:p>
      <w:r>
        <w:t xml:space="preserve">   - Click </w:t>
      </w:r>
      <w:r>
        <w:rPr>
          <w:b/>
        </w:rPr>
        <w:t>New Recording</w:t>
      </w:r>
      <w:r/>
    </w:p>
    <w:p>
      <w:r>
        <w:t xml:space="preserve">   - Enter recording name: `XD01_REC`</w:t>
      </w:r>
    </w:p>
    <w:p>
      <w:r>
        <w:t xml:space="preserve">   - Click </w:t>
      </w:r>
      <w:r>
        <w:rPr>
          <w:b/>
        </w:rPr>
        <w:t>Start Recording</w:t>
      </w:r>
      <w:r>
        <w:t xml:space="preserve"> button</w:t>
      </w:r>
    </w:p>
    <w:p>
      <w:r>
        <w:t xml:space="preserve">2. </w:t>
      </w:r>
      <w:r>
        <w:rPr>
          <w:b/>
        </w:rPr>
        <w:t>Record XD01 Transaction</w:t>
      </w:r>
      <w:r>
        <w:t>:</w:t>
      </w:r>
    </w:p>
    <w:p>
      <w:r>
        <w:t xml:space="preserve">   - System opens SAP GUI in recording mode</w:t>
      </w:r>
    </w:p>
    <w:p>
      <w:r>
        <w:t xml:space="preserve">   - Enter transaction: </w:t>
      </w:r>
      <w:r>
        <w:rPr>
          <w:b/>
        </w:rPr>
        <w:t>XD01</w:t>
      </w:r>
      <w:r/>
    </w:p>
    <w:p>
      <w:r>
        <w:t xml:space="preserve">   - Press Enter</w:t>
      </w:r>
    </w:p>
    <w:p>
      <w:r>
        <w:t xml:space="preserve">3. </w:t>
      </w:r>
      <w:r>
        <w:rPr>
          <w:b/>
        </w:rPr>
        <w:t>Initial Screen - Customer Number</w:t>
      </w:r>
      <w:r>
        <w:t>:</w:t>
      </w:r>
    </w:p>
    <w:p>
      <w:r>
        <w:t xml:space="preserve">   - Enter customer number: `TEST001` (dummy value for recording)</w:t>
      </w:r>
    </w:p>
    <w:p>
      <w:r>
        <w:t xml:space="preserve">   - Enter company code: `1000`</w:t>
      </w:r>
    </w:p>
    <w:p>
      <w:r>
        <w:t xml:space="preserve">   - Enter sales organization: `1000`</w:t>
      </w:r>
    </w:p>
    <w:p>
      <w:r>
        <w:t xml:space="preserve">   - Enter distribution channel: `01`</w:t>
      </w:r>
    </w:p>
    <w:p>
      <w:r>
        <w:t xml:space="preserve">   - Enter division: `00`</w:t>
      </w:r>
    </w:p>
    <w:p>
      <w:r>
        <w:t xml:space="preserve">   - Press Enter</w:t>
      </w:r>
    </w:p>
    <w:p>
      <w:r>
        <w:t xml:space="preserve">4. </w:t>
      </w:r>
      <w:r>
        <w:rPr>
          <w:b/>
        </w:rPr>
        <w:t>General Data Tab</w:t>
      </w:r>
      <w:r>
        <w:t>:</w:t>
      </w:r>
    </w:p>
    <w:p>
      <w:r>
        <w:t xml:space="preserve">   - Enter all required fields:</w:t>
      </w:r>
    </w:p>
    <w:p>
      <w:r>
        <w:t xml:space="preserve">     - Customer Name 1: `Test Customer`</w:t>
      </w:r>
    </w:p>
    <w:p>
      <w:r>
        <w:t xml:space="preserve">     - Street: `123 Test St`</w:t>
      </w:r>
    </w:p>
    <w:p>
      <w:r>
        <w:t xml:space="preserve">     - City: `Test City`</w:t>
      </w:r>
    </w:p>
    <w:p>
      <w:r>
        <w:t xml:space="preserve">     - Country: `US`</w:t>
      </w:r>
    </w:p>
    <w:p>
      <w:r>
        <w:t xml:space="preserve">     - Region: `CA`</w:t>
      </w:r>
    </w:p>
    <w:p>
      <w:r>
        <w:t xml:space="preserve">     - Account Group: `KUNA`</w:t>
      </w:r>
    </w:p>
    <w:p>
      <w:r>
        <w:t xml:space="preserve">   - Click </w:t>
      </w:r>
      <w:r>
        <w:rPr>
          <w:b/>
        </w:rPr>
        <w:t>Company Code Data</w:t>
      </w:r>
      <w:r>
        <w:t xml:space="preserve"> tab</w:t>
      </w:r>
    </w:p>
    <w:p>
      <w:r>
        <w:t xml:space="preserve">5. </w:t>
      </w:r>
      <w:r>
        <w:rPr>
          <w:b/>
        </w:rPr>
        <w:t>Company Code Data Tab</w:t>
      </w:r>
      <w:r>
        <w:t>:</w:t>
      </w:r>
    </w:p>
    <w:p>
      <w:r>
        <w:t xml:space="preserve">   - Enter all required fields:</w:t>
      </w:r>
    </w:p>
    <w:p>
      <w:r>
        <w:t xml:space="preserve">     - Reconciliation Account: `140000`</w:t>
      </w:r>
    </w:p>
    <w:p>
      <w:r>
        <w:t xml:space="preserve">     - Payment Terms: `0001`</w:t>
      </w:r>
    </w:p>
    <w:p>
      <w:r>
        <w:t xml:space="preserve">   - Click </w:t>
      </w:r>
      <w:r>
        <w:rPr>
          <w:b/>
        </w:rPr>
        <w:t>Sales Area Data</w:t>
      </w:r>
      <w:r>
        <w:t xml:space="preserve"> tab</w:t>
      </w:r>
    </w:p>
    <w:p>
      <w:r>
        <w:t xml:space="preserve">6. </w:t>
      </w:r>
      <w:r>
        <w:rPr>
          <w:b/>
        </w:rPr>
        <w:t>Sales Area Data Tab</w:t>
      </w:r>
      <w:r>
        <w:t>:</w:t>
      </w:r>
    </w:p>
    <w:p>
      <w:r>
        <w:t xml:space="preserve">   - Enter all required fields:</w:t>
      </w:r>
    </w:p>
    <w:p>
      <w:r>
        <w:t xml:space="preserve">     - Currency: `USD`</w:t>
      </w:r>
    </w:p>
    <w:p>
      <w:r>
        <w:t xml:space="preserve">     - Shipping Conditions: `01`</w:t>
      </w:r>
    </w:p>
    <w:p>
      <w:r>
        <w:t xml:space="preserve">     - Delivery Priority: `01`</w:t>
      </w:r>
    </w:p>
    <w:p>
      <w:r>
        <w:t xml:space="preserve">   - Click </w:t>
      </w:r>
      <w:r>
        <w:rPr>
          <w:b/>
        </w:rPr>
        <w:t>Save</w:t>
      </w:r>
      <w:r>
        <w:t xml:space="preserve"> button</w:t>
      </w:r>
    </w:p>
    <w:p>
      <w:r>
        <w:t xml:space="preserve">7. </w:t>
      </w:r>
      <w:r>
        <w:rPr>
          <w:b/>
        </w:rPr>
        <w:t>Stop Recording</w:t>
      </w:r>
      <w:r>
        <w:t>:</w:t>
      </w:r>
    </w:p>
    <w:p>
      <w:r>
        <w:t xml:space="preserve">   - System returns to SHDB screen</w:t>
      </w:r>
    </w:p>
    <w:p>
      <w:r>
        <w:t xml:space="preserve">   - Recording saved automatically</w:t>
      </w:r>
    </w:p>
    <w:p>
      <w:r>
        <w:t xml:space="preserve">   - Review recording steps</w:t>
      </w:r>
    </w:p>
    <w:p>
      <w:r/>
      <w:r>
        <w:rPr>
          <w:b/>
        </w:rPr>
        <w:t>Screenshot Placeholder:</w:t>
      </w:r>
      <w:r>
        <w:t xml:space="preserve"> `screenshots/26-SHDB-Recording-Steps.png`</w:t>
      </w:r>
    </w:p>
    <w:p>
      <w:r>
        <w:t>*Shows recorded steps for XD01 with screen names and fields*</w:t>
      </w:r>
    </w:p>
    <w:p>
      <w:r/>
      <w:r>
        <w:rPr>
          <w:b/>
        </w:rPr>
        <w:t>Recording Best Practices:</w:t>
      </w:r>
      <w:r/>
    </w:p>
    <w:p>
      <w:r>
        <w:t xml:space="preserve">✅ </w:t>
      </w:r>
      <w:r>
        <w:rPr>
          <w:b/>
        </w:rPr>
        <w:t>Enter all fields</w:t>
      </w:r>
      <w:r>
        <w:t xml:space="preserve"> you plan to populate via LSMW (even if optional)</w:t>
      </w:r>
    </w:p>
    <w:p>
      <w:r>
        <w:t xml:space="preserve">✅ </w:t>
      </w:r>
      <w:r>
        <w:rPr>
          <w:b/>
        </w:rPr>
        <w:t>Use dummy data</w:t>
      </w:r>
      <w:r>
        <w:t xml:space="preserve"> for recording (real data comes from source file)</w:t>
      </w:r>
    </w:p>
    <w:p>
      <w:r>
        <w:t xml:space="preserve">✅ </w:t>
      </w:r>
      <w:r>
        <w:rPr>
          <w:b/>
        </w:rPr>
        <w:t>Navigate through all tabs</w:t>
      </w:r>
      <w:r>
        <w:t xml:space="preserve"> you need (General, Company, Sales)</w:t>
      </w:r>
    </w:p>
    <w:p>
      <w:r>
        <w:t xml:space="preserve">✅ </w:t>
      </w:r>
      <w:r>
        <w:rPr>
          <w:b/>
        </w:rPr>
        <w:t>Complete the transaction</w:t>
      </w:r>
      <w:r>
        <w:t xml:space="preserve"> (click Save at the end)</w:t>
      </w:r>
    </w:p>
    <w:p>
      <w:r>
        <w:t xml:space="preserve">✅ </w:t>
      </w:r>
      <w:r>
        <w:rPr>
          <w:b/>
        </w:rPr>
        <w:t>Avoid navigation shortcuts</w:t>
      </w:r>
      <w:r>
        <w:t xml:space="preserve"> (use tab key, not mouse clicks)</w:t>
      </w:r>
    </w:p>
    <w:p>
      <w:r/>
      <w:r>
        <w:rPr>
          <w:b/>
        </w:rPr>
        <w:t>Validation After Recording:</w:t>
      </w:r>
      <w:r/>
    </w:p>
    <w:p>
      <w:r>
        <w:t xml:space="preserve">1. </w:t>
      </w:r>
      <w:r>
        <w:rPr>
          <w:b/>
        </w:rPr>
        <w:t>Play Back Recording</w:t>
      </w:r>
      <w:r>
        <w:t>:</w:t>
      </w:r>
    </w:p>
    <w:p>
      <w:r>
        <w:t xml:space="preserve">   - In SHDB, select recording `XD01_REC`</w:t>
      </w:r>
    </w:p>
    <w:p>
      <w:r>
        <w:t xml:space="preserve">   - Click </w:t>
      </w:r>
      <w:r>
        <w:rPr>
          <w:b/>
        </w:rPr>
        <w:t>Execute</w:t>
      </w:r>
      <w:r>
        <w:t xml:space="preserve"> button</w:t>
      </w:r>
    </w:p>
    <w:p>
      <w:r>
        <w:t xml:space="preserve">   - System replays the recording</w:t>
      </w:r>
    </w:p>
    <w:p>
      <w:r>
        <w:t xml:space="preserve">   - Verify it creates customer successfully</w:t>
      </w:r>
    </w:p>
    <w:p>
      <w:r>
        <w:t xml:space="preserve">2. </w:t>
      </w:r>
      <w:r>
        <w:rPr>
          <w:b/>
        </w:rPr>
        <w:t>Review Recorded Fields</w:t>
      </w:r>
      <w:r>
        <w:t>:</w:t>
      </w:r>
    </w:p>
    <w:p>
      <w:r>
        <w:t xml:space="preserve">   - In SHDB, select recording</w:t>
      </w:r>
    </w:p>
    <w:p>
      <w:r>
        <w:t xml:space="preserve">   - Click </w:t>
      </w:r>
      <w:r>
        <w:rPr>
          <w:b/>
        </w:rPr>
        <w:t>Display</w:t>
      </w:r>
      <w:r>
        <w:t xml:space="preserve"> button</w:t>
      </w:r>
    </w:p>
    <w:p>
      <w:r>
        <w:t xml:space="preserve">   - Review all captured screens and fields</w:t>
      </w:r>
    </w:p>
    <w:p>
      <w:r>
        <w:t xml:space="preserve">   - Ensure all required fields are present</w:t>
      </w:r>
    </w:p>
    <w:p>
      <w:r/>
      <w:r>
        <w:rPr>
          <w:b/>
        </w:rPr>
        <w:t>Screenshot Placeholder:</w:t>
      </w:r>
      <w:r>
        <w:t xml:space="preserve"> `screenshots/27-SHDB-Recording-Playback.png`</w:t>
      </w:r>
    </w:p>
    <w:p>
      <w:r>
        <w:t>*Shows recording playback execution screen*</w:t>
      </w:r>
    </w:p>
    <w:p>
      <w:pPr>
        <w:pStyle w:val="Heading2"/>
      </w:pPr>
      <w:r>
        <w:t>Field Mapping Guidelines</w:t>
      </w:r>
    </w:p>
    <w:p>
      <w:r/>
      <w:r>
        <w:rPr>
          <w:b/>
        </w:rPr>
        <w:t>Principle</w:t>
      </w:r>
      <w:r>
        <w:t>: Map source data fields to SAP target fields based on the recording.</w:t>
      </w:r>
    </w:p>
    <w:p>
      <w:r/>
      <w:r>
        <w:rPr>
          <w:b/>
        </w:rPr>
        <w:t>Mapping Types:</w:t>
      </w:r>
      <w:r/>
    </w:p>
    <w:p>
      <w:r>
        <w:t xml:space="preserve">1. </w:t>
      </w:r>
      <w:r>
        <w:rPr>
          <w:b/>
        </w:rPr>
        <w:t>Direct Mapping</w:t>
      </w:r>
      <w:r>
        <w:t>:</w:t>
      </w:r>
    </w:p>
    <w:p>
      <w:r>
        <w:t xml:space="preserve">   - Source field directly mapped to SAP field</w:t>
      </w:r>
    </w:p>
    <w:p>
      <w:r>
        <w:t xml:space="preserve">   - No transformation</w:t>
      </w:r>
    </w:p>
    <w:p>
      <w:r>
        <w:t xml:space="preserve">   - Example: `CUSTOMER_NAME` → `NAME1`</w:t>
      </w:r>
    </w:p>
    <w:p>
      <w:r>
        <w:t xml:space="preserve">2. </w:t>
      </w:r>
      <w:r>
        <w:rPr>
          <w:b/>
        </w:rPr>
        <w:t>Fixed Value Mapping</w:t>
      </w:r>
      <w:r>
        <w:t>:</w:t>
      </w:r>
    </w:p>
    <w:p>
      <w:r>
        <w:t xml:space="preserve">   - Constant value assigned to SAP field</w:t>
      </w:r>
    </w:p>
    <w:p>
      <w:r>
        <w:t xml:space="preserve">   - Source file doesn't contain this data</w:t>
      </w:r>
    </w:p>
    <w:p>
      <w:r>
        <w:t xml:space="preserve">   - Example: `KTOKD` (Account Group) = `KUNA` (always)</w:t>
      </w:r>
    </w:p>
    <w:p>
      <w:r>
        <w:t xml:space="preserve">3. </w:t>
      </w:r>
      <w:r>
        <w:rPr>
          <w:b/>
        </w:rPr>
        <w:t>Conditional Mapping</w:t>
      </w:r>
      <w:r>
        <w:t>:</w:t>
      </w:r>
    </w:p>
    <w:p>
      <w:r>
        <w:t xml:space="preserve">   - Value depends on logic</w:t>
      </w:r>
    </w:p>
    <w:p>
      <w:r>
        <w:t xml:space="preserve">   - Example: If `COUNTRY` = "USA", then `LAND1` = "US"</w:t>
      </w:r>
    </w:p>
    <w:p>
      <w:r>
        <w:t xml:space="preserve">4. </w:t>
      </w:r>
      <w:r>
        <w:rPr>
          <w:b/>
        </w:rPr>
        <w:t>Calculated Mapping</w:t>
      </w:r>
      <w:r>
        <w:t>:</w:t>
      </w:r>
    </w:p>
    <w:p>
      <w:r>
        <w:t xml:space="preserve">   - Value computed from source fields</w:t>
      </w:r>
    </w:p>
    <w:p>
      <w:r>
        <w:t xml:space="preserve">   - Example: `FULL_NAME` = `FIRST_NAME` + " " + `LAST_NAME`</w:t>
      </w:r>
    </w:p>
    <w:p>
      <w:r/>
      <w:r>
        <w:rPr>
          <w:b/>
        </w:rPr>
        <w:t>Field Mapping Decision Matrix: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Scenario</w:t>
            </w:r>
          </w:p>
        </w:tc>
        <w:tc>
          <w:tcPr>
            <w:tcW w:type="dxa" w:w="2340"/>
          </w:tcPr>
          <w:p>
            <w:r>
              <w:rPr>
                <w:b/>
              </w:rPr>
              <w:t>Source Data</w:t>
            </w:r>
          </w:p>
        </w:tc>
        <w:tc>
          <w:tcPr>
            <w:tcW w:type="dxa" w:w="2340"/>
          </w:tcPr>
          <w:p>
            <w:r>
              <w:rPr>
                <w:b/>
              </w:rPr>
              <w:t>SAP Field</w:t>
            </w:r>
          </w:p>
        </w:tc>
        <w:tc>
          <w:tcPr>
            <w:tcW w:type="dxa" w:w="2340"/>
          </w:tcPr>
          <w:p>
            <w:r>
              <w:rPr>
                <w:b/>
              </w:rPr>
              <w:t>Mapping Strategy</w:t>
            </w:r>
          </w:p>
        </w:tc>
      </w:tr>
      <w:tr>
        <w:tc>
          <w:tcPr>
            <w:tcW w:type="dxa" w:w="2340"/>
          </w:tcPr>
          <w:p>
            <w:r>
              <w:t>Field exists in source, exact match</w:t>
            </w:r>
          </w:p>
        </w:tc>
        <w:tc>
          <w:tcPr>
            <w:tcW w:type="dxa" w:w="2340"/>
          </w:tcPr>
          <w:p>
            <w:r>
              <w:t>✅</w:t>
            </w:r>
          </w:p>
        </w:tc>
        <w:tc>
          <w:tcPr>
            <w:tcW w:type="dxa" w:w="2340"/>
          </w:tcPr>
          <w:p>
            <w:r>
              <w:t>✅</w:t>
            </w:r>
          </w:p>
        </w:tc>
        <w:tc>
          <w:tcPr>
            <w:tcW w:type="dxa" w:w="2340"/>
          </w:tcPr>
          <w:p>
            <w:r>
              <w:t>Direct mapping</w:t>
            </w:r>
          </w:p>
        </w:tc>
      </w:tr>
      <w:tr>
        <w:tc>
          <w:tcPr>
            <w:tcW w:type="dxa" w:w="2340"/>
          </w:tcPr>
          <w:p>
            <w:r>
              <w:t>Field exists, different format</w:t>
            </w:r>
          </w:p>
        </w:tc>
        <w:tc>
          <w:tcPr>
            <w:tcW w:type="dxa" w:w="2340"/>
          </w:tcPr>
          <w:p>
            <w:r>
              <w:t>✅</w:t>
            </w:r>
          </w:p>
        </w:tc>
        <w:tc>
          <w:tcPr>
            <w:tcW w:type="dxa" w:w="2340"/>
          </w:tcPr>
          <w:p>
            <w:r>
              <w:t>✅</w:t>
            </w:r>
          </w:p>
        </w:tc>
        <w:tc>
          <w:tcPr>
            <w:tcW w:type="dxa" w:w="2340"/>
          </w:tcPr>
          <w:p>
            <w:r>
              <w:t>Translation/conversion</w:t>
            </w:r>
          </w:p>
        </w:tc>
      </w:tr>
      <w:tr>
        <w:tc>
          <w:tcPr>
            <w:tcW w:type="dxa" w:w="2340"/>
          </w:tcPr>
          <w:p>
            <w:r>
              <w:t>Field doesn't exist, constant value</w:t>
            </w:r>
          </w:p>
        </w:tc>
        <w:tc>
          <w:tcPr>
            <w:tcW w:type="dxa" w:w="2340"/>
          </w:tcPr>
          <w:p>
            <w:r>
              <w:t>❌</w:t>
            </w:r>
          </w:p>
        </w:tc>
        <w:tc>
          <w:tcPr>
            <w:tcW w:type="dxa" w:w="2340"/>
          </w:tcPr>
          <w:p>
            <w:r>
              <w:t>✅</w:t>
            </w:r>
          </w:p>
        </w:tc>
        <w:tc>
          <w:tcPr>
            <w:tcW w:type="dxa" w:w="2340"/>
          </w:tcPr>
          <w:p>
            <w:r>
              <w:t>Fixed value</w:t>
            </w:r>
          </w:p>
        </w:tc>
      </w:tr>
      <w:tr>
        <w:tc>
          <w:tcPr>
            <w:tcW w:type="dxa" w:w="2340"/>
          </w:tcPr>
          <w:p>
            <w:r>
              <w:t>Field doesn't exist, derived</w:t>
            </w:r>
          </w:p>
        </w:tc>
        <w:tc>
          <w:tcPr>
            <w:tcW w:type="dxa" w:w="2340"/>
          </w:tcPr>
          <w:p>
            <w:r>
              <w:t>❌</w:t>
            </w:r>
          </w:p>
        </w:tc>
        <w:tc>
          <w:tcPr>
            <w:tcW w:type="dxa" w:w="2340"/>
          </w:tcPr>
          <w:p>
            <w:r>
              <w:t>✅</w:t>
            </w:r>
          </w:p>
        </w:tc>
        <w:tc>
          <w:tcPr>
            <w:tcW w:type="dxa" w:w="2340"/>
          </w:tcPr>
          <w:p>
            <w:r>
              <w:t>User-defined routine</w:t>
            </w:r>
          </w:p>
        </w:tc>
      </w:tr>
      <w:tr>
        <w:tc>
          <w:tcPr>
            <w:tcW w:type="dxa" w:w="2340"/>
          </w:tcPr>
          <w:p>
            <w:r>
              <w:t>Field exists, not needed in SAP</w:t>
            </w:r>
          </w:p>
        </w:tc>
        <w:tc>
          <w:tcPr>
            <w:tcW w:type="dxa" w:w="2340"/>
          </w:tcPr>
          <w:p>
            <w:r>
              <w:t>✅</w:t>
            </w:r>
          </w:p>
        </w:tc>
        <w:tc>
          <w:tcPr>
            <w:tcW w:type="dxa" w:w="2340"/>
          </w:tcPr>
          <w:p>
            <w:r>
              <w:t>❌</w:t>
            </w:r>
          </w:p>
        </w:tc>
        <w:tc>
          <w:tcPr>
            <w:tcW w:type="dxa" w:w="2340"/>
          </w:tcPr>
          <w:p>
            <w:r>
              <w:t>Don't map (ignore)</w:t>
            </w:r>
          </w:p>
        </w:tc>
      </w:tr>
    </w:tbl>
    <w:p>
      <w:r/>
      <w:r>
        <w:rPr>
          <w:b/>
        </w:rPr>
        <w:t>Common Field Mapping Scenarios:</w:t>
      </w:r>
      <w:r/>
    </w:p>
    <w:p>
      <w:r/>
      <w:r>
        <w:rPr>
          <w:b/>
        </w:rPr>
        <w:t>Scenario 1: Customer Number Formatting</w:t>
      </w:r>
      <w:r/>
    </w:p>
    <w:p>
      <w:r>
        <w:t xml:space="preserve">- </w:t>
      </w:r>
      <w:r>
        <w:rPr>
          <w:b/>
        </w:rPr>
        <w:t>Source</w:t>
      </w:r>
      <w:r>
        <w:t>: 6-digit number (123456)</w:t>
      </w:r>
    </w:p>
    <w:p>
      <w:r>
        <w:t xml:space="preserve">- </w:t>
      </w:r>
      <w:r>
        <w:rPr>
          <w:b/>
        </w:rPr>
        <w:t>SAP</w:t>
      </w:r>
      <w:r>
        <w:t>: 10-digit with leading zeros (0000123456)</w:t>
      </w:r>
    </w:p>
    <w:p>
      <w:r>
        <w:t xml:space="preserve">- </w:t>
      </w:r>
      <w:r>
        <w:rPr>
          <w:b/>
        </w:rPr>
        <w:t>Solution</w:t>
      </w:r>
      <w:r>
        <w:t>: User-defined routine with CONVERSION_EXIT_ALPHA_INPUT</w:t>
      </w:r>
    </w:p>
    <w:p>
      <w:r/>
      <w:r>
        <w:rPr>
          <w:b/>
        </w:rPr>
        <w:t>Scenario 2: Country Code Translation</w:t>
      </w:r>
      <w:r/>
    </w:p>
    <w:p>
      <w:r>
        <w:t xml:space="preserve">- </w:t>
      </w:r>
      <w:r>
        <w:rPr>
          <w:b/>
        </w:rPr>
        <w:t>Source</w:t>
      </w:r>
      <w:r>
        <w:t>: Full country name ("United States")</w:t>
      </w:r>
    </w:p>
    <w:p>
      <w:r>
        <w:t xml:space="preserve">- </w:t>
      </w:r>
      <w:r>
        <w:rPr>
          <w:b/>
        </w:rPr>
        <w:t>SAP</w:t>
      </w:r>
      <w:r>
        <w:t>: ISO country code ("US")</w:t>
      </w:r>
    </w:p>
    <w:p>
      <w:r>
        <w:t xml:space="preserve">- </w:t>
      </w:r>
      <w:r>
        <w:rPr>
          <w:b/>
        </w:rPr>
        <w:t>Solution</w:t>
      </w:r>
      <w:r>
        <w:t>: Translation table</w:t>
      </w:r>
    </w:p>
    <w:p>
      <w:r/>
      <w:r>
        <w:rPr>
          <w:b/>
        </w:rPr>
        <w:t>Scenario 3: Default Reconciliation Account</w:t>
      </w:r>
      <w:r/>
    </w:p>
    <w:p>
      <w:r>
        <w:t xml:space="preserve">- </w:t>
      </w:r>
      <w:r>
        <w:rPr>
          <w:b/>
        </w:rPr>
        <w:t>Source</w:t>
      </w:r>
      <w:r>
        <w:t>: Not in source file</w:t>
      </w:r>
    </w:p>
    <w:p>
      <w:r>
        <w:t xml:space="preserve">- </w:t>
      </w:r>
      <w:r>
        <w:rPr>
          <w:b/>
        </w:rPr>
        <w:t>SAP</w:t>
      </w:r>
      <w:r>
        <w:t>: Required field (AKONT)</w:t>
      </w:r>
    </w:p>
    <w:p>
      <w:r>
        <w:t xml:space="preserve">- </w:t>
      </w:r>
      <w:r>
        <w:rPr>
          <w:b/>
        </w:rPr>
        <w:t>Solution</w:t>
      </w:r>
      <w:r>
        <w:t>: Fixed value = 140000</w:t>
      </w:r>
    </w:p>
    <w:p>
      <w:r/>
      <w:r>
        <w:rPr>
          <w:b/>
        </w:rPr>
        <w:t>Scenario 4: Date Format Conversion</w:t>
      </w:r>
      <w:r/>
    </w:p>
    <w:p>
      <w:r>
        <w:t xml:space="preserve">- </w:t>
      </w:r>
      <w:r>
        <w:rPr>
          <w:b/>
        </w:rPr>
        <w:t>Source</w:t>
      </w:r>
      <w:r>
        <w:t>: MM/DD/YYYY (10/26/2025)</w:t>
      </w:r>
    </w:p>
    <w:p>
      <w:r>
        <w:t xml:space="preserve">- </w:t>
      </w:r>
      <w:r>
        <w:rPr>
          <w:b/>
        </w:rPr>
        <w:t>SAP</w:t>
      </w:r>
      <w:r>
        <w:t>: YYYYMMDD (20251026)</w:t>
      </w:r>
    </w:p>
    <w:p>
      <w:r>
        <w:t xml:space="preserve">- </w:t>
      </w:r>
      <w:r>
        <w:rPr>
          <w:b/>
        </w:rPr>
        <w:t>Solution</w:t>
      </w:r>
      <w:r>
        <w:t>: Conversion routine</w:t>
      </w:r>
    </w:p>
    <w:p>
      <w:pPr>
        <w:pStyle w:val="Heading2"/>
      </w:pPr>
      <w:r>
        <w:t>Source Structure Design</w:t>
      </w:r>
    </w:p>
    <w:p>
      <w:r/>
      <w:r>
        <w:rPr>
          <w:b/>
        </w:rPr>
        <w:t>Design Principle</w:t>
      </w:r>
      <w:r>
        <w:t>: Structure your source data to match SAP's hierarchical data model.</w:t>
      </w:r>
    </w:p>
    <w:p>
      <w:r/>
      <w:r>
        <w:rPr>
          <w:b/>
        </w:rPr>
        <w:t>SAP Customer Master Hierarchy:</w:t>
      </w:r>
      <w:r/>
    </w:p>
    <w:p>
      <w:pPr/>
      <w:r>
        <w:rPr>
          <w:rFonts w:ascii="Courier New" w:hAnsi="Courier New"/>
          <w:sz w:val="18"/>
        </w:rPr>
        <w:t>Customer (Header)</w:t>
        <w:br/>
        <w:t>├── General Data (KNA1) - Stored once per customer</w:t>
        <w:br/>
        <w:t>│</w:t>
        <w:br/>
        <w:t>├── Company Code Data (KNB1) - Can have multiple company codes</w:t>
        <w:br/>
        <w:t>│   ├── Company Code 1000</w:t>
        <w:br/>
        <w:t>│   ├── Company Code 2000</w:t>
        <w:br/>
        <w:t>│   └── ...</w:t>
        <w:br/>
        <w:t>│</w:t>
        <w:br/>
        <w:t>└── Sales Area Data (KNVV) - Can have multiple sales areas</w:t>
        <w:br/>
        <w:t xml:space="preserve">    ├── Sales Org 1000, Dist Channel 01, Division 00</w:t>
        <w:br/>
        <w:t xml:space="preserve">    ├── Sales Org 2000, Dist Channel 01, Division 00</w:t>
        <w:br/>
        <w:t xml:space="preserve">    └── ...</w:t>
      </w:r>
    </w:p>
    <w:p>
      <w:r/>
      <w:r>
        <w:rPr>
          <w:b/>
        </w:rPr>
        <w:t>Source Structure Design Options:</w:t>
      </w:r>
      <w:r/>
    </w:p>
    <w:p>
      <w:r/>
      <w:r>
        <w:rPr>
          <w:b/>
        </w:rPr>
        <w:t>Option 1: Flat File (Single Sales Area per Customer)</w:t>
      </w:r>
      <w:r/>
    </w:p>
    <w:p>
      <w:r>
        <w:t>Use when: Each customer has exactly ONE company code and ONE sales area.</w:t>
      </w:r>
    </w:p>
    <w:p>
      <w:pPr/>
      <w:r>
        <w:rPr>
          <w:rFonts w:ascii="Courier New" w:hAnsi="Courier New"/>
          <w:sz w:val="18"/>
        </w:rPr>
        <w:t>CUSTOMER_ID | NAME | STREET | CITY | COMPANY_CODE | SALES_ORG | DIST_CHANNEL | DIVISION</w:t>
        <w:br/>
        <w:t>100001 | ABC Corp | 123 Main | NYC | 1000 | 1000 | 01 | 00</w:t>
        <w:br/>
        <w:t>100002 | XYZ Inc | 456 Oak | CHI | 1000 | 1000 | 01 | 00</w:t>
      </w:r>
    </w:p>
    <w:p>
      <w:r/>
      <w:r>
        <w:rPr>
          <w:b/>
        </w:rPr>
        <w:t>LSMW Structures</w:t>
      </w:r>
      <w:r>
        <w:t>:</w:t>
      </w:r>
    </w:p>
    <w:p>
      <w:r>
        <w:t>- CUST_HEADER (header + company + sales data in one record)</w:t>
      </w:r>
    </w:p>
    <w:p>
      <w:r>
        <w:t>- No child structures needed</w:t>
      </w:r>
    </w:p>
    <w:p>
      <w:r/>
      <w:r>
        <w:rPr>
          <w:b/>
        </w:rPr>
        <w:t>Option 2: Hierarchical File (Multiple Sales Areas per Customer)</w:t>
      </w:r>
      <w:r/>
    </w:p>
    <w:p>
      <w:r>
        <w:t>Use when: Each customer can have MULTIPLE company codes or sales areas.</w:t>
      </w:r>
    </w:p>
    <w:p>
      <w:r/>
      <w:r>
        <w:rPr>
          <w:b/>
        </w:rPr>
        <w:t>Header File</w:t>
      </w:r>
      <w:r>
        <w:t xml:space="preserve"> (Customer_Header.txt):</w:t>
      </w:r>
    </w:p>
    <w:p>
      <w:pPr/>
      <w:r>
        <w:rPr>
          <w:rFonts w:ascii="Courier New" w:hAnsi="Courier New"/>
          <w:sz w:val="18"/>
        </w:rPr>
        <w:t>CUSTOMER_ID | NAME | STREET | CITY</w:t>
        <w:br/>
        <w:t>100001 | ABC Corp | 123 Main | NYC</w:t>
        <w:br/>
        <w:t>100002 | XYZ Inc | 456 Oak | CHI</w:t>
      </w:r>
    </w:p>
    <w:p>
      <w:r/>
      <w:r>
        <w:rPr>
          <w:b/>
        </w:rPr>
        <w:t>Company File</w:t>
      </w:r>
      <w:r>
        <w:t xml:space="preserve"> (Customer_Company.txt):</w:t>
      </w:r>
    </w:p>
    <w:p>
      <w:pPr/>
      <w:r>
        <w:rPr>
          <w:rFonts w:ascii="Courier New" w:hAnsi="Courier New"/>
          <w:sz w:val="18"/>
        </w:rPr>
        <w:t>CUSTOMER_ID | COMPANY_CODE | RECON_ACCOUNT | PAYMENT_TERMS</w:t>
        <w:br/>
        <w:t>100001 | 1000 | 140000 | 0001</w:t>
        <w:br/>
        <w:t>100001 | 2000 | 240000 | 0002</w:t>
        <w:br/>
        <w:t>100002 | 1000 | 140000 | 0001</w:t>
      </w:r>
    </w:p>
    <w:p>
      <w:r/>
      <w:r>
        <w:rPr>
          <w:b/>
        </w:rPr>
        <w:t>Sales File</w:t>
      </w:r>
      <w:r>
        <w:t xml:space="preserve"> (Customer_Sales.txt):</w:t>
      </w:r>
    </w:p>
    <w:p>
      <w:pPr/>
      <w:r>
        <w:rPr>
          <w:rFonts w:ascii="Courier New" w:hAnsi="Courier New"/>
          <w:sz w:val="18"/>
        </w:rPr>
        <w:t>CUSTOMER_ID | SALES_ORG | DIST_CHANNEL | DIVISION | SHIPPING_COND</w:t>
        <w:br/>
        <w:t>100001 | 1000 | 01 | 00 | 01</w:t>
        <w:br/>
        <w:t>100001 | 1000 | 02 | 00 | 01</w:t>
        <w:br/>
        <w:t>100002 | 1000 | 01 | 00 | 02</w:t>
      </w:r>
    </w:p>
    <w:p>
      <w:r/>
      <w:r>
        <w:rPr>
          <w:b/>
        </w:rPr>
        <w:t>LSMW Structures</w:t>
      </w:r>
      <w:r>
        <w:t>:</w:t>
      </w:r>
    </w:p>
    <w:p>
      <w:r>
        <w:t>- CUST_HEADER (1 record per customer)</w:t>
      </w:r>
    </w:p>
    <w:p>
      <w:r>
        <w:t>- CUST_COMPANY (N records per customer)</w:t>
      </w:r>
    </w:p>
    <w:p>
      <w:r>
        <w:t>- CUST_SALES (N records per customer)</w:t>
      </w:r>
    </w:p>
    <w:p>
      <w:r>
        <w:t>- Relations: CUST_HEADER → CUST_COMPANY (1:N), CUST_HEADER → CUST_SALES (1:N)</w:t>
      </w:r>
    </w:p>
    <w:p>
      <w:r/>
      <w:r>
        <w:rPr>
          <w:b/>
        </w:rPr>
        <w:t>Option 3: Single File with Repeating Groups</w:t>
      </w:r>
      <w:r/>
    </w:p>
    <w:p>
      <w:r>
        <w:t>Use when: Source system exports hierarchical data in a single file.</w:t>
      </w:r>
    </w:p>
    <w:p>
      <w:pPr/>
      <w:r>
        <w:rPr>
          <w:rFonts w:ascii="Courier New" w:hAnsi="Courier New"/>
          <w:sz w:val="18"/>
        </w:rPr>
        <w:t>*HEADER*</w:t>
        <w:br/>
        <w:t>CUSTOMER_ID | NAME | STREET | CITY</w:t>
        <w:br/>
        <w:t>100001 | ABC Corp | 123 Main | NYC</w:t>
        <w:br/>
        <w:t>*COMPANY*</w:t>
        <w:br/>
        <w:t>CUSTOMER_ID | COMPANY_CODE | RECON_ACCOUNT</w:t>
        <w:br/>
        <w:t>100001 | 1000 | 140000</w:t>
        <w:br/>
        <w:t>100001 | 2000 | 240000</w:t>
        <w:br/>
        <w:t>*SALES*</w:t>
        <w:br/>
        <w:t>CUSTOMER_ID | SALES_ORG | DIST_CHANNEL</w:t>
        <w:br/>
        <w:t>100001 | 1000 | 01</w:t>
        <w:br/>
        <w:t>100001 | 1000 | 02</w:t>
        <w:br/>
        <w:t>*HEADER*</w:t>
        <w:br/>
        <w:t>CUSTOMER_ID | NAME | STREET | CITY</w:t>
        <w:br/>
        <w:t>100002 | XYZ Inc | 456 Oak | CHI</w:t>
        <w:br/>
        <w:t>...</w:t>
      </w:r>
    </w:p>
    <w:p>
      <w:r/>
      <w:r>
        <w:rPr>
          <w:b/>
        </w:rPr>
        <w:t>LSMW Structures</w:t>
      </w:r>
      <w:r>
        <w:t>:</w:t>
      </w:r>
    </w:p>
    <w:p>
      <w:r>
        <w:t>- Same as Option 2 (CUST_HEADER, CUST_COMPANY, CUST_SALES)</w:t>
      </w:r>
    </w:p>
    <w:p>
      <w:r>
        <w:t>- File reading logic uses markers (*HEADER*, *COMPANY*, *SALES*)</w:t>
      </w:r>
    </w:p>
    <w:p>
      <w:r/>
      <w:r>
        <w:rPr>
          <w:b/>
        </w:rPr>
        <w:t>Recommended Approach</w:t>
      </w:r>
      <w:r>
        <w:t xml:space="preserve">: </w:t>
      </w:r>
      <w:r>
        <w:rPr>
          <w:b/>
        </w:rPr>
        <w:t>Option 2</w:t>
      </w:r>
      <w:r>
        <w:t xml:space="preserve"> (Hierarchical File) is most flexible and aligns with SAP structure.</w:t>
      </w:r>
    </w:p>
    <w:p>
      <w:pPr>
        <w:pStyle w:val="Heading1"/>
      </w:pPr>
      <w:r>
        <w:t>5. Data File Preparation</w:t>
      </w:r>
    </w:p>
    <w:p>
      <w:pPr>
        <w:pStyle w:val="Heading2"/>
      </w:pPr>
      <w:r>
        <w:t>Excel/CSV Template</w:t>
      </w:r>
    </w:p>
    <w:p>
      <w:r>
        <w:t>A well-designed Excel template ensures data quality before migration.</w:t>
      </w:r>
    </w:p>
    <w:p>
      <w:r/>
      <w:r>
        <w:rPr>
          <w:b/>
        </w:rPr>
        <w:t>Template File</w:t>
      </w:r>
      <w:r>
        <w:t>: `Customer-Master-Data-Template.xlsx`</w:t>
      </w:r>
    </w:p>
    <w:p>
      <w:r/>
      <w:r>
        <w:rPr>
          <w:b/>
        </w:rPr>
        <w:t>Sheet 1: General Data (KNA1)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Max Length</w:t>
            </w:r>
          </w:p>
        </w:tc>
        <w:tc>
          <w:tcPr>
            <w:tcW w:type="dxa" w:w="1560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560"/>
          </w:tcPr>
          <w:p>
            <w:r>
              <w:rPr>
                <w:b/>
              </w:rPr>
              <w:t>Example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Validation Rule</w:t>
            </w:r>
          </w:p>
        </w:tc>
      </w:tr>
      <w:tr>
        <w:tc>
          <w:tcPr>
            <w:tcW w:type="dxa" w:w="1560"/>
          </w:tcPr>
          <w:p>
            <w:r>
              <w:t>CUSTOMER_ID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100001</w:t>
            </w:r>
          </w:p>
        </w:tc>
        <w:tc>
          <w:tcPr>
            <w:tcW w:type="dxa" w:w="1560"/>
          </w:tcPr>
          <w:p>
            <w:r>
              <w:t>Numeric, unique</w:t>
            </w:r>
          </w:p>
        </w:tc>
      </w:tr>
      <w:tr>
        <w:tc>
          <w:tcPr>
            <w:tcW w:type="dxa" w:w="1560"/>
          </w:tcPr>
          <w:p>
            <w:r>
              <w:t>CUSTOMER_NAME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35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ABC Corporation</w:t>
            </w:r>
          </w:p>
        </w:tc>
        <w:tc>
          <w:tcPr>
            <w:tcW w:type="dxa" w:w="1560"/>
          </w:tcPr>
          <w:p>
            <w:r>
              <w:t>-</w:t>
            </w:r>
          </w:p>
        </w:tc>
      </w:tr>
      <w:tr>
        <w:tc>
          <w:tcPr>
            <w:tcW w:type="dxa" w:w="1560"/>
          </w:tcPr>
          <w:p>
            <w:r>
              <w:t>CUSTOMER_NAME2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35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Headquarters</w:t>
            </w:r>
          </w:p>
        </w:tc>
        <w:tc>
          <w:tcPr>
            <w:tcW w:type="dxa" w:w="1560"/>
          </w:tcPr>
          <w:p>
            <w:r>
              <w:t>-</w:t>
            </w:r>
          </w:p>
        </w:tc>
      </w:tr>
      <w:tr>
        <w:tc>
          <w:tcPr>
            <w:tcW w:type="dxa" w:w="1560"/>
          </w:tcPr>
          <w:p>
            <w:r>
              <w:t>SEARCH_TERM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ABCCORP</w:t>
            </w:r>
          </w:p>
        </w:tc>
        <w:tc>
          <w:tcPr>
            <w:tcW w:type="dxa" w:w="1560"/>
          </w:tcPr>
          <w:p>
            <w:r>
              <w:t>Uppercase</w:t>
            </w:r>
          </w:p>
        </w:tc>
      </w:tr>
      <w:tr>
        <w:tc>
          <w:tcPr>
            <w:tcW w:type="dxa" w:w="1560"/>
          </w:tcPr>
          <w:p>
            <w:r>
              <w:t>STREET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35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123 Main Street</w:t>
            </w:r>
          </w:p>
        </w:tc>
        <w:tc>
          <w:tcPr>
            <w:tcW w:type="dxa" w:w="1560"/>
          </w:tcPr>
          <w:p>
            <w:r>
              <w:t>-</w:t>
            </w:r>
          </w:p>
        </w:tc>
      </w:tr>
      <w:tr>
        <w:tc>
          <w:tcPr>
            <w:tcW w:type="dxa" w:w="1560"/>
          </w:tcPr>
          <w:p>
            <w:r>
              <w:t>CITY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35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New York</w:t>
            </w:r>
          </w:p>
        </w:tc>
        <w:tc>
          <w:tcPr>
            <w:tcW w:type="dxa" w:w="1560"/>
          </w:tcPr>
          <w:p>
            <w:r>
              <w:t>-</w:t>
            </w:r>
          </w:p>
        </w:tc>
      </w:tr>
      <w:tr>
        <w:tc>
          <w:tcPr>
            <w:tcW w:type="dxa" w:w="1560"/>
          </w:tcPr>
          <w:p>
            <w:r>
              <w:t>POSTAL_CODE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10001</w:t>
            </w:r>
          </w:p>
        </w:tc>
        <w:tc>
          <w:tcPr>
            <w:tcW w:type="dxa" w:w="1560"/>
          </w:tcPr>
          <w:p>
            <w:r>
              <w:t>-</w:t>
            </w:r>
          </w:p>
        </w:tc>
      </w:tr>
      <w:tr>
        <w:tc>
          <w:tcPr>
            <w:tcW w:type="dxa" w:w="1560"/>
          </w:tcPr>
          <w:p>
            <w:r>
              <w:t>COUNTRY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US</w:t>
            </w:r>
          </w:p>
        </w:tc>
        <w:tc>
          <w:tcPr>
            <w:tcW w:type="dxa" w:w="1560"/>
          </w:tcPr>
          <w:p>
            <w:r>
              <w:t>List: US, GB, DE, FR, CN</w:t>
            </w:r>
          </w:p>
        </w:tc>
      </w:tr>
      <w:tr>
        <w:tc>
          <w:tcPr>
            <w:tcW w:type="dxa" w:w="1560"/>
          </w:tcPr>
          <w:p>
            <w:r>
              <w:t>REGION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NY</w:t>
            </w:r>
          </w:p>
        </w:tc>
        <w:tc>
          <w:tcPr>
            <w:tcW w:type="dxa" w:w="1560"/>
          </w:tcPr>
          <w:p>
            <w:r>
              <w:t>State/province code</w:t>
            </w:r>
          </w:p>
        </w:tc>
      </w:tr>
      <w:tr>
        <w:tc>
          <w:tcPr>
            <w:tcW w:type="dxa" w:w="1560"/>
          </w:tcPr>
          <w:p>
            <w:r>
              <w:t>TELEPHONE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16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+1-212-555-0100</w:t>
            </w:r>
          </w:p>
        </w:tc>
        <w:tc>
          <w:tcPr>
            <w:tcW w:type="dxa" w:w="1560"/>
          </w:tcPr>
          <w:p>
            <w:r>
              <w:t>-</w:t>
            </w:r>
          </w:p>
        </w:tc>
      </w:tr>
      <w:tr>
        <w:tc>
          <w:tcPr>
            <w:tcW w:type="dxa" w:w="1560"/>
          </w:tcPr>
          <w:p>
            <w:r>
              <w:t>ACCOUNT_GROUP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KUNA</w:t>
            </w:r>
          </w:p>
        </w:tc>
        <w:tc>
          <w:tcPr>
            <w:tcW w:type="dxa" w:w="1560"/>
          </w:tcPr>
          <w:p>
            <w:r>
              <w:t>List: KUNA, KUNE</w:t>
            </w:r>
          </w:p>
        </w:tc>
      </w:tr>
    </w:tbl>
    <w:p>
      <w:r/>
      <w:r>
        <w:rPr>
          <w:b/>
        </w:rPr>
        <w:t>Excel Validation Rules</w:t>
      </w:r>
      <w:r>
        <w:t>:</w:t>
      </w:r>
    </w:p>
    <w:p>
      <w:r>
        <w:t>- CUSTOMER_ID: Whole number, &gt; 0, unique values</w:t>
      </w:r>
    </w:p>
    <w:p>
      <w:r>
        <w:t>- COUNTRY: List validation (dropdown)</w:t>
      </w:r>
    </w:p>
    <w:p>
      <w:r>
        <w:t>- ACCOUNT_GROUP: List validation (dropdown)</w:t>
      </w:r>
    </w:p>
    <w:p>
      <w:r>
        <w:t>- CUSTOMER_NAME: Required field (conditional formatting)</w:t>
      </w:r>
    </w:p>
    <w:p>
      <w:r/>
      <w:r>
        <w:rPr>
          <w:b/>
        </w:rPr>
        <w:t>Sheet 2: Company Code Data (KNB1)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Max Length</w:t>
            </w:r>
          </w:p>
        </w:tc>
        <w:tc>
          <w:tcPr>
            <w:tcW w:type="dxa" w:w="1560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560"/>
          </w:tcPr>
          <w:p>
            <w:r>
              <w:rPr>
                <w:b/>
              </w:rPr>
              <w:t>Example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Validation Rule</w:t>
            </w:r>
          </w:p>
        </w:tc>
      </w:tr>
      <w:tr>
        <w:tc>
          <w:tcPr>
            <w:tcW w:type="dxa" w:w="1560"/>
          </w:tcPr>
          <w:p>
            <w:r>
              <w:t>CUSTOMER_ID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100001</w:t>
            </w:r>
          </w:p>
        </w:tc>
        <w:tc>
          <w:tcPr>
            <w:tcW w:type="dxa" w:w="1560"/>
          </w:tcPr>
          <w:p>
            <w:r>
              <w:t>Must exist in Sheet 1</w:t>
            </w:r>
          </w:p>
        </w:tc>
      </w:tr>
      <w:tr>
        <w:tc>
          <w:tcPr>
            <w:tcW w:type="dxa" w:w="1560"/>
          </w:tcPr>
          <w:p>
            <w:r>
              <w:t>COMPANY_CODE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1000</w:t>
            </w:r>
          </w:p>
        </w:tc>
        <w:tc>
          <w:tcPr>
            <w:tcW w:type="dxa" w:w="1560"/>
          </w:tcPr>
          <w:p>
            <w:r>
              <w:t>List: 1000, 2000, 3000</w:t>
            </w:r>
          </w:p>
        </w:tc>
      </w:tr>
      <w:tr>
        <w:tc>
          <w:tcPr>
            <w:tcW w:type="dxa" w:w="1560"/>
          </w:tcPr>
          <w:p>
            <w:r>
              <w:t>RECON_ACCOUNT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140000</w:t>
            </w:r>
          </w:p>
        </w:tc>
        <w:tc>
          <w:tcPr>
            <w:tcW w:type="dxa" w:w="1560"/>
          </w:tcPr>
          <w:p>
            <w:r>
              <w:t>List: 140000, 240000</w:t>
            </w:r>
          </w:p>
        </w:tc>
      </w:tr>
      <w:tr>
        <w:tc>
          <w:tcPr>
            <w:tcW w:type="dxa" w:w="1560"/>
          </w:tcPr>
          <w:p>
            <w:r>
              <w:t>PAYMENT_TERMS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0001</w:t>
            </w:r>
          </w:p>
        </w:tc>
        <w:tc>
          <w:tcPr>
            <w:tcW w:type="dxa" w:w="1560"/>
          </w:tcPr>
          <w:p>
            <w:r>
              <w:t>List: 0001, 0002, 0003</w:t>
            </w:r>
          </w:p>
        </w:tc>
      </w:tr>
      <w:tr>
        <w:tc>
          <w:tcPr>
            <w:tcW w:type="dxa" w:w="1560"/>
          </w:tcPr>
          <w:p>
            <w:r>
              <w:t>CLERK_CODE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01</w:t>
            </w:r>
          </w:p>
        </w:tc>
        <w:tc>
          <w:tcPr>
            <w:tcW w:type="dxa" w:w="1560"/>
          </w:tcPr>
          <w:p>
            <w:r>
              <w:t>-</w:t>
            </w:r>
          </w:p>
        </w:tc>
      </w:tr>
    </w:tbl>
    <w:p>
      <w:r/>
      <w:r>
        <w:rPr>
          <w:b/>
        </w:rPr>
        <w:t>Excel Validation Rules</w:t>
      </w:r>
      <w:r>
        <w:t>:</w:t>
      </w:r>
    </w:p>
    <w:p>
      <w:r>
        <w:t>- CUSTOMER_ID: VLOOKUP to Sheet 1 (must exist)</w:t>
      </w:r>
    </w:p>
    <w:p>
      <w:r>
        <w:t>- COMPANY_CODE: List validation</w:t>
      </w:r>
    </w:p>
    <w:p>
      <w:r>
        <w:t>- RECON_ACCOUNT: List validation</w:t>
      </w:r>
    </w:p>
    <w:p>
      <w:r/>
      <w:r>
        <w:rPr>
          <w:b/>
        </w:rPr>
        <w:t>Sheet 3: Sales Area Data (KNVV)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</w:rPr>
              <w:t>Column Name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Data Type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Max Length</w:t>
            </w:r>
          </w:p>
        </w:tc>
        <w:tc>
          <w:tcPr>
            <w:tcW w:type="dxa" w:w="1560"/>
          </w:tcPr>
          <w:p>
            <w:r>
              <w:rPr>
                <w:b/>
              </w:rPr>
              <w:t>Required</w:t>
            </w:r>
          </w:p>
        </w:tc>
        <w:tc>
          <w:tcPr>
            <w:tcW w:type="dxa" w:w="1560"/>
          </w:tcPr>
          <w:p>
            <w:r>
              <w:rPr>
                <w:b/>
              </w:rPr>
              <w:t>Example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Validation Rule</w:t>
            </w:r>
          </w:p>
        </w:tc>
      </w:tr>
      <w:tr>
        <w:tc>
          <w:tcPr>
            <w:tcW w:type="dxa" w:w="1560"/>
          </w:tcPr>
          <w:p>
            <w:r>
              <w:t>CUSTOMER_ID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100001</w:t>
            </w:r>
          </w:p>
        </w:tc>
        <w:tc>
          <w:tcPr>
            <w:tcW w:type="dxa" w:w="1560"/>
          </w:tcPr>
          <w:p>
            <w:r>
              <w:t>Must exist in Sheet 1</w:t>
            </w:r>
          </w:p>
        </w:tc>
      </w:tr>
      <w:tr>
        <w:tc>
          <w:tcPr>
            <w:tcW w:type="dxa" w:w="1560"/>
          </w:tcPr>
          <w:p>
            <w:r>
              <w:t>SALES_ORG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1000</w:t>
            </w:r>
          </w:p>
        </w:tc>
        <w:tc>
          <w:tcPr>
            <w:tcW w:type="dxa" w:w="1560"/>
          </w:tcPr>
          <w:p>
            <w:r>
              <w:t>List: 1000, 2000</w:t>
            </w:r>
          </w:p>
        </w:tc>
      </w:tr>
      <w:tr>
        <w:tc>
          <w:tcPr>
            <w:tcW w:type="dxa" w:w="1560"/>
          </w:tcPr>
          <w:p>
            <w:r>
              <w:t>DIST_CHANNEL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01</w:t>
            </w:r>
          </w:p>
        </w:tc>
        <w:tc>
          <w:tcPr>
            <w:tcW w:type="dxa" w:w="1560"/>
          </w:tcPr>
          <w:p>
            <w:r>
              <w:t>List: 01, 02, 03</w:t>
            </w:r>
          </w:p>
        </w:tc>
      </w:tr>
      <w:tr>
        <w:tc>
          <w:tcPr>
            <w:tcW w:type="dxa" w:w="1560"/>
          </w:tcPr>
          <w:p>
            <w:r>
              <w:t>DIVISION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Yes</w:t>
            </w:r>
          </w:p>
        </w:tc>
        <w:tc>
          <w:tcPr>
            <w:tcW w:type="dxa" w:w="1560"/>
          </w:tcPr>
          <w:p>
            <w:r>
              <w:t>00</w:t>
            </w:r>
          </w:p>
        </w:tc>
        <w:tc>
          <w:tcPr>
            <w:tcW w:type="dxa" w:w="1560"/>
          </w:tcPr>
          <w:p>
            <w:r>
              <w:t>List: 00, 10, 20</w:t>
            </w:r>
          </w:p>
        </w:tc>
      </w:tr>
      <w:tr>
        <w:tc>
          <w:tcPr>
            <w:tcW w:type="dxa" w:w="1560"/>
          </w:tcPr>
          <w:p>
            <w:r>
              <w:t>SALES_OFFICE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1010</w:t>
            </w:r>
          </w:p>
        </w:tc>
        <w:tc>
          <w:tcPr>
            <w:tcW w:type="dxa" w:w="1560"/>
          </w:tcPr>
          <w:p>
            <w:r>
              <w:t>-</w:t>
            </w:r>
          </w:p>
        </w:tc>
      </w:tr>
      <w:tr>
        <w:tc>
          <w:tcPr>
            <w:tcW w:type="dxa" w:w="1560"/>
          </w:tcPr>
          <w:p>
            <w:r>
              <w:t>SHIPPING_COND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01</w:t>
            </w:r>
          </w:p>
        </w:tc>
        <w:tc>
          <w:tcPr>
            <w:tcW w:type="dxa" w:w="1560"/>
          </w:tcPr>
          <w:p>
            <w:r>
              <w:t>List: 01, 02</w:t>
            </w:r>
          </w:p>
        </w:tc>
      </w:tr>
      <w:tr>
        <w:tc>
          <w:tcPr>
            <w:tcW w:type="dxa" w:w="1560"/>
          </w:tcPr>
          <w:p>
            <w:r>
              <w:t>INCOTERMS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EXW</w:t>
            </w:r>
          </w:p>
        </w:tc>
        <w:tc>
          <w:tcPr>
            <w:tcW w:type="dxa" w:w="1560"/>
          </w:tcPr>
          <w:p>
            <w:r>
              <w:t>List: EXW, FOB, CIF</w:t>
            </w:r>
          </w:p>
        </w:tc>
      </w:tr>
      <w:tr>
        <w:tc>
          <w:tcPr>
            <w:tcW w:type="dxa" w:w="1560"/>
          </w:tcPr>
          <w:p>
            <w:r>
              <w:t>PAYMENT_TERMS</w:t>
            </w:r>
          </w:p>
        </w:tc>
        <w:tc>
          <w:tcPr>
            <w:tcW w:type="dxa" w:w="1560"/>
          </w:tcPr>
          <w:p>
            <w:r>
              <w:t>Text</w:t>
            </w:r>
          </w:p>
        </w:tc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0001</w:t>
            </w:r>
          </w:p>
        </w:tc>
        <w:tc>
          <w:tcPr>
            <w:tcW w:type="dxa" w:w="1560"/>
          </w:tcPr>
          <w:p>
            <w:r>
              <w:t>List: 0001, 0002</w:t>
            </w:r>
          </w:p>
        </w:tc>
      </w:tr>
    </w:tbl>
    <w:p>
      <w:r/>
      <w:r>
        <w:rPr>
          <w:b/>
        </w:rPr>
        <w:t>Excel Validation Rules</w:t>
      </w:r>
      <w:r>
        <w:t>:</w:t>
      </w:r>
    </w:p>
    <w:p>
      <w:r>
        <w:t>- CUSTOMER_ID: VLOOKUP to Sheet 1</w:t>
      </w:r>
    </w:p>
    <w:p>
      <w:r>
        <w:t>- SALES_ORG, DIST_CHANNEL, DIVISION: List validation</w:t>
      </w:r>
    </w:p>
    <w:p>
      <w:r/>
      <w:r>
        <w:rPr>
          <w:b/>
        </w:rPr>
        <w:t>Sheet 4: Reference Data</w:t>
      </w:r>
      <w:r/>
    </w:p>
    <w:p>
      <w:r>
        <w:t>Lists of valid values for dropdown validations:</w:t>
      </w:r>
    </w:p>
    <w:p>
      <w:r/>
      <w:r>
        <w:rPr>
          <w:b/>
        </w:rPr>
        <w:t>Account Groups:</w:t>
      </w:r>
      <w:r/>
    </w:p>
    <w:p>
      <w:r>
        <w:t>- KUNA - Domestic Customer</w:t>
      </w:r>
    </w:p>
    <w:p>
      <w:r>
        <w:t>- KUNE - One-time Customer</w:t>
      </w:r>
    </w:p>
    <w:p>
      <w:r>
        <w:t>- KUNV - Vendor Customer</w:t>
      </w:r>
    </w:p>
    <w:p>
      <w:r/>
      <w:r>
        <w:rPr>
          <w:b/>
        </w:rPr>
        <w:t>Company Codes:</w:t>
      </w:r>
      <w:r/>
    </w:p>
    <w:p>
      <w:r>
        <w:t>- 1000 - US Company</w:t>
      </w:r>
    </w:p>
    <w:p>
      <w:r>
        <w:t>- 2000 - UK Company</w:t>
      </w:r>
    </w:p>
    <w:p>
      <w:r>
        <w:t>- 3000 - Germany Company</w:t>
      </w:r>
    </w:p>
    <w:p>
      <w:r/>
      <w:r>
        <w:rPr>
          <w:b/>
        </w:rPr>
        <w:t>Payment Terms:</w:t>
      </w:r>
      <w:r/>
    </w:p>
    <w:p>
      <w:r>
        <w:t>- 0001 - Net 30 days</w:t>
      </w:r>
    </w:p>
    <w:p>
      <w:r>
        <w:t>- 0002 - Net 60 days</w:t>
      </w:r>
    </w:p>
    <w:p>
      <w:r>
        <w:t>- 0003 - Immediate Payment</w:t>
      </w:r>
    </w:p>
    <w:p>
      <w:pPr>
        <w:pStyle w:val="Heading2"/>
      </w:pPr>
      <w:r>
        <w:t>Data Validation Rules</w:t>
      </w:r>
    </w:p>
    <w:p>
      <w:r/>
      <w:r>
        <w:rPr>
          <w:b/>
        </w:rPr>
        <w:t>Pre-Migration Data Quality Checks:</w:t>
      </w:r>
      <w:r/>
    </w:p>
    <w:p>
      <w:r/>
      <w:r>
        <w:rPr>
          <w:b/>
        </w:rPr>
        <w:t>1. Mandatory Field Validation</w:t>
      </w:r>
      <w:r/>
    </w:p>
    <w:p>
      <w:pPr/>
      <w:r>
        <w:rPr>
          <w:rFonts w:ascii="Courier New" w:hAnsi="Courier New"/>
          <w:sz w:val="18"/>
        </w:rPr>
        <w:t>=IF(ISBLANK(B2), "ERROR: Customer Name is required", "OK")</w:t>
      </w:r>
    </w:p>
    <w:p>
      <w:r>
        <w:t>Apply to all required fields.</w:t>
      </w:r>
    </w:p>
    <w:p>
      <w:r/>
      <w:r>
        <w:rPr>
          <w:b/>
        </w:rPr>
        <w:t>2. Unique Customer ID</w:t>
      </w:r>
      <w:r/>
    </w:p>
    <w:p>
      <w:pPr/>
      <w:r>
        <w:rPr>
          <w:rFonts w:ascii="Courier New" w:hAnsi="Courier New"/>
          <w:sz w:val="18"/>
        </w:rPr>
        <w:t>=IF(COUNTIF($A$2:$A$1000, A2) &gt; 1, "ERROR: Duplicate Customer ID", "OK")</w:t>
      </w:r>
    </w:p>
    <w:p>
      <w:r/>
      <w:r>
        <w:rPr>
          <w:b/>
        </w:rPr>
        <w:t>3. Valid Country Code</w:t>
      </w:r>
      <w:r/>
    </w:p>
    <w:p>
      <w:pPr/>
      <w:r>
        <w:rPr>
          <w:rFonts w:ascii="Courier New" w:hAnsi="Courier New"/>
          <w:sz w:val="18"/>
        </w:rPr>
        <w:t>=IF(COUNTIF(RefData!$A$2:$A$50, H2) = 0, "ERROR: Invalid Country Code", "OK")</w:t>
      </w:r>
    </w:p>
    <w:p>
      <w:r/>
      <w:r>
        <w:rPr>
          <w:b/>
        </w:rPr>
        <w:t>4. Referential Integrity (Company/Sales sheets reference Header)</w:t>
      </w:r>
      <w:r/>
    </w:p>
    <w:p>
      <w:pPr/>
      <w:r>
        <w:rPr>
          <w:rFonts w:ascii="Courier New" w:hAnsi="Courier New"/>
          <w:sz w:val="18"/>
        </w:rPr>
        <w:t>=IF(COUNTIF(GeneralData!$A$2:$A$1000, A2) = 0, "ERROR: Customer ID not found in General Data", "OK")</w:t>
      </w:r>
    </w:p>
    <w:p>
      <w:r/>
      <w:r>
        <w:rPr>
          <w:b/>
        </w:rPr>
        <w:t>5. Field Length Validation</w:t>
      </w:r>
      <w:r/>
    </w:p>
    <w:p>
      <w:pPr/>
      <w:r>
        <w:rPr>
          <w:rFonts w:ascii="Courier New" w:hAnsi="Courier New"/>
          <w:sz w:val="18"/>
        </w:rPr>
        <w:t>=IF(LEN(B2) &gt; 35, "ERROR: Customer Name exceeds 35 characters", "OK")</w:t>
      </w:r>
    </w:p>
    <w:p>
      <w:r/>
      <w:r>
        <w:rPr>
          <w:b/>
        </w:rPr>
        <w:t>6. Data Type Validation</w:t>
      </w:r>
      <w:r/>
    </w:p>
    <w:p>
      <w:pPr/>
      <w:r>
        <w:rPr>
          <w:rFonts w:ascii="Courier New" w:hAnsi="Courier New"/>
          <w:sz w:val="18"/>
        </w:rPr>
        <w:t>=IF(ISNUMBER(A2), "OK", "ERROR: Customer ID must be numeric")</w:t>
      </w:r>
    </w:p>
    <w:p>
      <w:r/>
      <w:r>
        <w:rPr>
          <w:b/>
        </w:rPr>
        <w:t>Validation Summary Sheet:</w:t>
      </w:r>
      <w:r/>
    </w:p>
    <w:p>
      <w:r>
        <w:t>Create a summary sheet that counts errors across all sheets:</w:t>
      </w:r>
    </w:p>
    <w:p>
      <w:pPr/>
      <w:r>
        <w:rPr>
          <w:rFonts w:ascii="Courier New" w:hAnsi="Courier New"/>
          <w:sz w:val="18"/>
        </w:rPr>
        <w:t>Total Records: 100</w:t>
        <w:br/>
        <w:t>Errors Found: 5</w:t>
        <w:br/>
        <w:t xml:space="preserve">  - Missing Customer Name: 2</w:t>
        <w:br/>
        <w:t xml:space="preserve">  - Duplicate Customer ID: 1</w:t>
        <w:br/>
        <w:t xml:space="preserve">  - Invalid Country Code: 2</w:t>
        <w:br/>
        <w:br/>
        <w:t>Status: NOT READY FOR MIGRATION (Fix errors first)</w:t>
      </w:r>
    </w:p>
    <w:p>
      <w:pPr>
        <w:pStyle w:val="Heading2"/>
      </w:pPr>
      <w:r>
        <w:t>Sample Data Format</w:t>
      </w:r>
    </w:p>
    <w:p>
      <w:r/>
      <w:r>
        <w:rPr>
          <w:b/>
        </w:rPr>
        <w:t>Example: General Data (Tab-delimited text file)</w:t>
      </w:r>
      <w:r/>
    </w:p>
    <w:p>
      <w:pPr/>
      <w:r>
        <w:rPr>
          <w:rFonts w:ascii="Courier New" w:hAnsi="Courier New"/>
          <w:sz w:val="18"/>
        </w:rPr>
        <w:t>CUSTOMER_ID</w:t>
        <w:tab/>
        <w:t>CUSTOMER_NAME</w:t>
        <w:tab/>
        <w:t>CUSTOMER_NAME2</w:t>
        <w:tab/>
        <w:t>STREET</w:t>
        <w:tab/>
        <w:t>CITY</w:t>
        <w:tab/>
        <w:t>POSTAL_CODE</w:t>
        <w:tab/>
        <w:t>COUNTRY</w:t>
        <w:tab/>
        <w:t>REGION</w:t>
        <w:tab/>
        <w:t>TELEPHONE</w:t>
        <w:tab/>
        <w:t>ACCOUNT_GROUP</w:t>
        <w:br/>
        <w:t>100001</w:t>
        <w:tab/>
        <w:t>ABC Corporation</w:t>
        <w:tab/>
        <w:t>North American HQ</w:t>
        <w:tab/>
        <w:t>123 Main Street</w:t>
        <w:tab/>
        <w:t>New York</w:t>
        <w:tab/>
        <w:t>10001</w:t>
        <w:tab/>
        <w:t>US</w:t>
        <w:tab/>
        <w:t>NY</w:t>
        <w:tab/>
        <w:t>+1-212-555-0100</w:t>
        <w:tab/>
        <w:t>KUNA</w:t>
        <w:br/>
        <w:t>100002</w:t>
        <w:tab/>
        <w:t>XYZ Industries</w:t>
        <w:tab/>
        <w:t>Manufacturing Division</w:t>
        <w:tab/>
        <w:t>456 Oak Avenue</w:t>
        <w:tab/>
        <w:t>Chicago</w:t>
        <w:tab/>
        <w:t>60601</w:t>
        <w:tab/>
        <w:t>US</w:t>
        <w:tab/>
        <w:t>IL</w:t>
        <w:tab/>
        <w:t>+1-312-555-0200</w:t>
        <w:tab/>
        <w:t>KUNA</w:t>
        <w:br/>
        <w:t>100003</w:t>
        <w:tab/>
        <w:t>Global Trading Ltd</w:t>
        <w:tab/>
        <w:t>European Operations</w:t>
        <w:tab/>
        <w:t>789 High Street</w:t>
        <w:tab/>
        <w:t>London</w:t>
        <w:tab/>
        <w:t>EC1A 1BB</w:t>
        <w:tab/>
        <w:t>GB</w:t>
        <w:tab/>
        <w:t>LND</w:t>
        <w:tab/>
        <w:t>+44-20-5555-0300</w:t>
        <w:tab/>
        <w:t>KUNE</w:t>
        <w:br/>
        <w:t>100004</w:t>
        <w:tab/>
        <w:t>Tech Solutions GmbH</w:t>
        <w:tab/>
        <w:tab/>
        <w:t>101 Hauptstrasse</w:t>
        <w:tab/>
        <w:t>Berlin</w:t>
        <w:tab/>
        <w:t>10115</w:t>
        <w:tab/>
        <w:t>DE</w:t>
        <w:tab/>
        <w:t>BE</w:t>
        <w:tab/>
        <w:t>+49-30-5555-0400</w:t>
        <w:tab/>
        <w:t>KUNA</w:t>
        <w:br/>
        <w:t>100005</w:t>
        <w:tab/>
        <w:t>Asia Pacific Corp</w:t>
        <w:tab/>
        <w:t>Regional Office</w:t>
        <w:tab/>
        <w:t>202 Orchard Road</w:t>
        <w:tab/>
        <w:t>Singapore</w:t>
        <w:tab/>
        <w:t>238801</w:t>
        <w:tab/>
        <w:t>SG</w:t>
        <w:tab/>
        <w:t>SG</w:t>
        <w:tab/>
        <w:t>+65-6555-0500</w:t>
        <w:tab/>
        <w:t>KUNA</w:t>
      </w:r>
    </w:p>
    <w:p>
      <w:r/>
      <w:r>
        <w:rPr>
          <w:b/>
        </w:rPr>
        <w:t>Example: Company Code Data</w:t>
      </w:r>
      <w:r/>
    </w:p>
    <w:p>
      <w:pPr/>
      <w:r>
        <w:rPr>
          <w:rFonts w:ascii="Courier New" w:hAnsi="Courier New"/>
          <w:sz w:val="18"/>
        </w:rPr>
        <w:t>CUSTOMER_ID</w:t>
        <w:tab/>
        <w:t>COMPANY_CODE</w:t>
        <w:tab/>
        <w:t>RECON_ACCOUNT</w:t>
        <w:tab/>
        <w:t>PAYMENT_TERMS</w:t>
        <w:tab/>
        <w:t>CLERK_CODE</w:t>
        <w:br/>
        <w:t>100001</w:t>
        <w:tab/>
        <w:t>1000</w:t>
        <w:tab/>
        <w:t>140000</w:t>
        <w:tab/>
        <w:t>0001</w:t>
        <w:tab/>
        <w:t>01</w:t>
        <w:br/>
        <w:t>100002</w:t>
        <w:tab/>
        <w:t>1000</w:t>
        <w:tab/>
        <w:t>140000</w:t>
        <w:tab/>
        <w:t>0002</w:t>
        <w:tab/>
        <w:t>01</w:t>
        <w:br/>
        <w:t>100003</w:t>
        <w:tab/>
        <w:t>2000</w:t>
        <w:tab/>
        <w:t>240000</w:t>
        <w:tab/>
        <w:t>0001</w:t>
        <w:tab/>
        <w:t>02</w:t>
        <w:br/>
        <w:t>100004</w:t>
        <w:tab/>
        <w:t>3000</w:t>
        <w:tab/>
        <w:t>340000</w:t>
        <w:tab/>
        <w:t>0003</w:t>
        <w:tab/>
        <w:t>03</w:t>
        <w:br/>
        <w:t>100005</w:t>
        <w:tab/>
        <w:t>1000</w:t>
        <w:tab/>
        <w:t>140000</w:t>
        <w:tab/>
        <w:t>0001</w:t>
        <w:tab/>
        <w:t>01</w:t>
        <w:br/>
        <w:t>100005</w:t>
        <w:tab/>
        <w:t>4000</w:t>
        <w:tab/>
        <w:t>440000</w:t>
        <w:tab/>
        <w:t>0001</w:t>
        <w:tab/>
        <w:t>04</w:t>
      </w:r>
    </w:p>
    <w:p>
      <w:r>
        <w:t>Note: Customer 100005 has two company code assignments (1000 and 4000).</w:t>
      </w:r>
    </w:p>
    <w:p>
      <w:r/>
      <w:r>
        <w:rPr>
          <w:b/>
        </w:rPr>
        <w:t>Example: Sales Area Data</w:t>
      </w:r>
      <w:r/>
    </w:p>
    <w:p>
      <w:pPr/>
      <w:r>
        <w:rPr>
          <w:rFonts w:ascii="Courier New" w:hAnsi="Courier New"/>
          <w:sz w:val="18"/>
        </w:rPr>
        <w:t>CUSTOMER_ID</w:t>
        <w:tab/>
        <w:t>SALES_ORG</w:t>
        <w:tab/>
        <w:t>DIST_CHANNEL</w:t>
        <w:tab/>
        <w:t>DIVISION</w:t>
        <w:tab/>
        <w:t>SALES_OFFICE</w:t>
        <w:tab/>
        <w:t>SHIPPING_COND</w:t>
        <w:tab/>
        <w:t>INCOTERMS</w:t>
        <w:tab/>
        <w:t>PAYMENT_TERMS</w:t>
        <w:br/>
        <w:t>100001</w:t>
        <w:tab/>
        <w:t>1000</w:t>
        <w:tab/>
        <w:t>01</w:t>
        <w:tab/>
        <w:t>00</w:t>
        <w:tab/>
        <w:t>1010</w:t>
        <w:tab/>
        <w:t>01</w:t>
        <w:tab/>
        <w:t>EXW</w:t>
        <w:tab/>
        <w:t>0001</w:t>
        <w:br/>
        <w:t>100002</w:t>
        <w:tab/>
        <w:t>1000</w:t>
        <w:tab/>
        <w:t>01</w:t>
        <w:tab/>
        <w:t>00</w:t>
        <w:tab/>
        <w:t>1020</w:t>
        <w:tab/>
        <w:t>02</w:t>
        <w:tab/>
        <w:t>FOB</w:t>
        <w:tab/>
        <w:t>0002</w:t>
        <w:br/>
        <w:t>100003</w:t>
        <w:tab/>
        <w:t>2000</w:t>
        <w:tab/>
        <w:t>01</w:t>
        <w:tab/>
        <w:t>00</w:t>
        <w:tab/>
        <w:t>2010</w:t>
        <w:tab/>
        <w:t>01</w:t>
        <w:tab/>
        <w:t>CIF</w:t>
        <w:tab/>
        <w:t>0001</w:t>
        <w:br/>
        <w:t>100004</w:t>
        <w:tab/>
        <w:t>3000</w:t>
        <w:tab/>
        <w:t>01</w:t>
        <w:tab/>
        <w:t>00</w:t>
        <w:tab/>
        <w:t>3010</w:t>
        <w:tab/>
        <w:t>03</w:t>
        <w:tab/>
        <w:t>EXW</w:t>
        <w:tab/>
        <w:t>0003</w:t>
        <w:br/>
        <w:t>100005</w:t>
        <w:tab/>
        <w:t>1000</w:t>
        <w:tab/>
        <w:t>01</w:t>
        <w:tab/>
        <w:t>00</w:t>
        <w:tab/>
        <w:t>1010</w:t>
        <w:tab/>
        <w:t>01</w:t>
        <w:tab/>
        <w:t>FOB</w:t>
        <w:tab/>
        <w:t>0001</w:t>
        <w:br/>
        <w:t>100005</w:t>
        <w:tab/>
        <w:t>1000</w:t>
        <w:tab/>
        <w:t>02</w:t>
        <w:tab/>
        <w:t>00</w:t>
        <w:tab/>
        <w:t>1010</w:t>
        <w:tab/>
        <w:t>01</w:t>
        <w:tab/>
        <w:t>FOB</w:t>
        <w:tab/>
        <w:t>0001</w:t>
      </w:r>
    </w:p>
    <w:p>
      <w:r>
        <w:t>Note: Customer 100005 has two sales area assignments (different distribution channels).</w:t>
      </w:r>
    </w:p>
    <w:p>
      <w:pPr>
        <w:pStyle w:val="Heading1"/>
      </w:pPr>
      <w:r>
        <w:t>6. Testing Process</w:t>
      </w:r>
    </w:p>
    <w:p>
      <w:pPr>
        <w:pStyle w:val="Heading2"/>
      </w:pPr>
      <w:r>
        <w:t>Test Data Upload</w:t>
      </w:r>
    </w:p>
    <w:p>
      <w:r/>
      <w:r>
        <w:rPr>
          <w:b/>
        </w:rPr>
        <w:t>Testing Strategy</w:t>
      </w:r>
      <w:r>
        <w:t>: Phased approach with increasing data volumes.</w:t>
      </w:r>
    </w:p>
    <w:p>
      <w:r/>
      <w:r>
        <w:rPr>
          <w:b/>
        </w:rPr>
        <w:t>Phase 1: Single Record Test (1 record)</w:t>
      </w:r>
      <w:r/>
    </w:p>
    <w:p>
      <w:r/>
      <w:r>
        <w:rPr>
          <w:b/>
        </w:rPr>
        <w:t>Objective</w:t>
      </w:r>
      <w:r>
        <w:t>: Validate entire LSMW process end-to-end with minimal risk.</w:t>
      </w:r>
    </w:p>
    <w:p>
      <w:r/>
      <w:r>
        <w:rPr>
          <w:b/>
        </w:rPr>
        <w:t>Steps:</w:t>
      </w:r>
      <w:r/>
    </w:p>
    <w:p>
      <w:r>
        <w:t>1. Prepare source file with 1 customer record</w:t>
      </w:r>
    </w:p>
    <w:p>
      <w:r>
        <w:t>2. Execute LSMW Steps 1-14 in test mode</w:t>
      </w:r>
    </w:p>
    <w:p>
      <w:r>
        <w:t>3. Create batch input session with 1 transaction</w:t>
      </w:r>
    </w:p>
    <w:p>
      <w:r>
        <w:t xml:space="preserve">4. Process in </w:t>
      </w:r>
      <w:r>
        <w:rPr>
          <w:b/>
        </w:rPr>
        <w:t>Process/Foreground</w:t>
      </w:r>
      <w:r>
        <w:t xml:space="preserve"> mode (watch each screen)</w:t>
      </w:r>
    </w:p>
    <w:p>
      <w:r>
        <w:t>5. Verify customer created successfully in XD03</w:t>
      </w:r>
    </w:p>
    <w:p>
      <w:r>
        <w:t>6. Check all fields populated correctly</w:t>
      </w:r>
    </w:p>
    <w:p>
      <w:r/>
      <w:r>
        <w:rPr>
          <w:b/>
        </w:rPr>
        <w:t>Success Criteria:</w:t>
      </w:r>
      <w:r/>
    </w:p>
    <w:p>
      <w:r>
        <w:t>✅ Batch input session processes without errors</w:t>
      </w:r>
    </w:p>
    <w:p>
      <w:r>
        <w:t>✅ Customer record created in SAP</w:t>
      </w:r>
    </w:p>
    <w:p>
      <w:r>
        <w:t>✅ All fields match source data</w:t>
      </w:r>
    </w:p>
    <w:p>
      <w:r>
        <w:t>✅ No data truncation or corruption</w:t>
      </w:r>
    </w:p>
    <w:p>
      <w:r/>
      <w:r>
        <w:rPr>
          <w:b/>
        </w:rPr>
        <w:t>Phase 2: Small Batch Test (5-10 records)</w:t>
      </w:r>
      <w:r/>
    </w:p>
    <w:p>
      <w:r/>
      <w:r>
        <w:rPr>
          <w:b/>
        </w:rPr>
        <w:t>Objective</w:t>
      </w:r>
      <w:r>
        <w:t>: Test data variation and error handling.</w:t>
      </w:r>
    </w:p>
    <w:p>
      <w:r/>
      <w:r>
        <w:rPr>
          <w:b/>
        </w:rPr>
        <w:t>Steps:</w:t>
      </w:r>
      <w:r/>
    </w:p>
    <w:p>
      <w:r>
        <w:t>1. Prepare source file with 5-10 diverse customer records:</w:t>
      </w:r>
    </w:p>
    <w:p>
      <w:r>
        <w:t xml:space="preserve">   - Different countries</w:t>
      </w:r>
    </w:p>
    <w:p>
      <w:r>
        <w:t xml:space="preserve">   - Different account groups</w:t>
      </w:r>
    </w:p>
    <w:p>
      <w:r>
        <w:t xml:space="preserve">   - Optional fields populated and blank</w:t>
      </w:r>
    </w:p>
    <w:p>
      <w:r>
        <w:t xml:space="preserve">   - Edge cases (long names, special characters)</w:t>
      </w:r>
    </w:p>
    <w:p>
      <w:r>
        <w:t>2. Execute LSMW Steps 9-14 (reuse object from Phase 1)</w:t>
      </w:r>
    </w:p>
    <w:p>
      <w:r>
        <w:t>3. Create batch input session</w:t>
      </w:r>
    </w:p>
    <w:p>
      <w:r>
        <w:t xml:space="preserve">4. Process in </w:t>
      </w:r>
      <w:r>
        <w:rPr>
          <w:b/>
        </w:rPr>
        <w:t>Display Errors Only</w:t>
      </w:r>
      <w:r>
        <w:t xml:space="preserve"> mode</w:t>
      </w:r>
    </w:p>
    <w:p>
      <w:r>
        <w:t>5. Review all created customers</w:t>
      </w:r>
    </w:p>
    <w:p>
      <w:r/>
      <w:r>
        <w:rPr>
          <w:b/>
        </w:rPr>
        <w:t>Success Criteria:</w:t>
      </w:r>
      <w:r/>
    </w:p>
    <w:p>
      <w:r>
        <w:t>✅ All 5-10 records processed</w:t>
      </w:r>
    </w:p>
    <w:p>
      <w:r>
        <w:t>✅ Data variations handled correctly</w:t>
      </w:r>
    </w:p>
    <w:p>
      <w:r>
        <w:t>✅ Optional fields handled (blank fields don't cause errors)</w:t>
      </w:r>
    </w:p>
    <w:p>
      <w:r>
        <w:t>✅ Edge cases processed successfully</w:t>
      </w:r>
    </w:p>
    <w:p>
      <w:r/>
      <w:r>
        <w:rPr>
          <w:b/>
        </w:rPr>
        <w:t>Phase 3: Medium Batch Test (50-100 records)</w:t>
      </w:r>
      <w:r/>
    </w:p>
    <w:p>
      <w:r/>
      <w:r>
        <w:rPr>
          <w:b/>
        </w:rPr>
        <w:t>Objective</w:t>
      </w:r>
      <w:r>
        <w:t>: Test performance and batch processing.</w:t>
      </w:r>
    </w:p>
    <w:p>
      <w:r/>
      <w:r>
        <w:rPr>
          <w:b/>
        </w:rPr>
        <w:t>Steps:</w:t>
      </w:r>
      <w:r/>
    </w:p>
    <w:p>
      <w:r>
        <w:t>1. Prepare source file with 50-100 records</w:t>
      </w:r>
    </w:p>
    <w:p>
      <w:r>
        <w:t>2. Execute LSMW Steps 9-14</w:t>
      </w:r>
    </w:p>
    <w:p>
      <w:r>
        <w:t>3. Create batch input session</w:t>
      </w:r>
    </w:p>
    <w:p>
      <w:r>
        <w:t xml:space="preserve">4. Process in </w:t>
      </w:r>
      <w:r>
        <w:rPr>
          <w:b/>
        </w:rPr>
        <w:t>Background</w:t>
      </w:r>
      <w:r>
        <w:t xml:space="preserve"> mode (SM35 background processing)</w:t>
      </w:r>
    </w:p>
    <w:p>
      <w:r>
        <w:t>5. Review session log for errors/warnings</w:t>
      </w:r>
    </w:p>
    <w:p>
      <w:r/>
      <w:r>
        <w:rPr>
          <w:b/>
        </w:rPr>
        <w:t>Success Criteria:</w:t>
      </w:r>
      <w:r/>
    </w:p>
    <w:p>
      <w:r>
        <w:t>✅ Batch completes in acceptable time (&lt; 1 hour)</w:t>
      </w:r>
    </w:p>
    <w:p>
      <w:r>
        <w:t>✅ Error rate &lt; 5% (acceptable for data quality issues)</w:t>
      </w:r>
    </w:p>
    <w:p>
      <w:r>
        <w:t>✅ Background processing works correctly</w:t>
      </w:r>
    </w:p>
    <w:p>
      <w:r/>
      <w:r>
        <w:rPr>
          <w:b/>
        </w:rPr>
        <w:t>Phase 4: Full Volume Test (Production Volume)</w:t>
      </w:r>
      <w:r/>
    </w:p>
    <w:p>
      <w:r/>
      <w:r>
        <w:rPr>
          <w:b/>
        </w:rPr>
        <w:t>Objective</w:t>
      </w:r>
      <w:r>
        <w:t>: Final validation before production migration.</w:t>
      </w:r>
    </w:p>
    <w:p>
      <w:r/>
      <w:r>
        <w:rPr>
          <w:b/>
        </w:rPr>
        <w:t>Steps:</w:t>
      </w:r>
      <w:r/>
    </w:p>
    <w:p>
      <w:r>
        <w:t>1. Use full production data file</w:t>
      </w:r>
    </w:p>
    <w:p>
      <w:r>
        <w:t>2. Execute complete LSMW process</w:t>
      </w:r>
    </w:p>
    <w:p>
      <w:r>
        <w:t>3. Process in background mode</w:t>
      </w:r>
    </w:p>
    <w:p>
      <w:r>
        <w:t>4. Perform full data reconciliation (compare SAP vs source)</w:t>
      </w:r>
    </w:p>
    <w:p>
      <w:r/>
      <w:r>
        <w:rPr>
          <w:b/>
        </w:rPr>
        <w:t>Success Criteria:</w:t>
      </w:r>
      <w:r/>
    </w:p>
    <w:p>
      <w:r>
        <w:t>✅ All records processed (or errors documented)</w:t>
      </w:r>
    </w:p>
    <w:p>
      <w:r>
        <w:t>✅ Performance acceptable</w:t>
      </w:r>
    </w:p>
    <w:p>
      <w:r>
        <w:t>✅ Data reconciliation 100% match</w:t>
      </w:r>
    </w:p>
    <w:p>
      <w:pPr>
        <w:pStyle w:val="Heading2"/>
      </w:pPr>
      <w:r>
        <w:t>Error Handling</w:t>
      </w:r>
    </w:p>
    <w:p>
      <w:r/>
      <w:r>
        <w:rPr>
          <w:b/>
        </w:rPr>
        <w:t>Error Categories and Resolution Steps:</w:t>
      </w:r>
      <w:r/>
    </w:p>
    <w:p>
      <w:r/>
      <w:r>
        <w:rPr>
          <w:b/>
        </w:rPr>
        <w:t>Category 1: Configuration Errors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Error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Root Cause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Resolution</w:t>
            </w:r>
          </w:p>
        </w:tc>
      </w:tr>
      <w:tr>
        <w:tc>
          <w:tcPr>
            <w:tcW w:type="dxa" w:w="3120"/>
          </w:tcPr>
          <w:p>
            <w:r>
              <w:t>"Account group KUNA not defined"</w:t>
            </w:r>
          </w:p>
        </w:tc>
        <w:tc>
          <w:tcPr>
            <w:tcW w:type="dxa" w:w="3120"/>
          </w:tcPr>
          <w:p>
            <w:r>
              <w:t>Missing master data</w:t>
            </w:r>
          </w:p>
        </w:tc>
        <w:tc>
          <w:tcPr>
            <w:tcW w:type="dxa" w:w="3120"/>
          </w:tcPr>
          <w:p>
            <w:r>
              <w:t>Create account group in OBAR</w:t>
            </w:r>
          </w:p>
        </w:tc>
      </w:tr>
      <w:tr>
        <w:tc>
          <w:tcPr>
            <w:tcW w:type="dxa" w:w="3120"/>
          </w:tcPr>
          <w:p>
            <w:r>
              <w:t>"Company code 1000 not found"</w:t>
            </w:r>
          </w:p>
        </w:tc>
        <w:tc>
          <w:tcPr>
            <w:tcW w:type="dxa" w:w="3120"/>
          </w:tcPr>
          <w:p>
            <w:r>
              <w:t>Missing configuration</w:t>
            </w:r>
          </w:p>
        </w:tc>
        <w:tc>
          <w:tcPr>
            <w:tcW w:type="dxa" w:w="3120"/>
          </w:tcPr>
          <w:p>
            <w:r>
              <w:t>Create company code in OX02</w:t>
            </w:r>
          </w:p>
        </w:tc>
      </w:tr>
      <w:tr>
        <w:tc>
          <w:tcPr>
            <w:tcW w:type="dxa" w:w="3120"/>
          </w:tcPr>
          <w:p>
            <w:r>
              <w:t>"Sales org not assigned to company code"</w:t>
            </w:r>
          </w:p>
        </w:tc>
        <w:tc>
          <w:tcPr>
            <w:tcW w:type="dxa" w:w="3120"/>
          </w:tcPr>
          <w:p>
            <w:r>
              <w:t>Org structure incomplete</w:t>
            </w:r>
          </w:p>
        </w:tc>
        <w:tc>
          <w:tcPr>
            <w:tcW w:type="dxa" w:w="3120"/>
          </w:tcPr>
          <w:p>
            <w:r>
              <w:t>Assign in OVXB</w:t>
            </w:r>
          </w:p>
        </w:tc>
      </w:tr>
    </w:tbl>
    <w:p>
      <w:r/>
      <w:r>
        <w:rPr>
          <w:b/>
        </w:rPr>
        <w:t>Resolution</w:t>
      </w:r>
      <w:r>
        <w:t>: Fix SAP configuration, re-run batch input session.</w:t>
      </w:r>
    </w:p>
    <w:p>
      <w:r/>
      <w:r>
        <w:rPr>
          <w:b/>
        </w:rPr>
        <w:t>Category 2: Data Quality Errors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Error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Root Cause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Resolution</w:t>
            </w:r>
          </w:p>
        </w:tc>
      </w:tr>
      <w:tr>
        <w:tc>
          <w:tcPr>
            <w:tcW w:type="dxa" w:w="3120"/>
          </w:tcPr>
          <w:p>
            <w:r>
              <w:t>"Customer number already exists"</w:t>
            </w:r>
          </w:p>
        </w:tc>
        <w:tc>
          <w:tcPr>
            <w:tcW w:type="dxa" w:w="3120"/>
          </w:tcPr>
          <w:p>
            <w:r>
              <w:t>Duplicate in source data</w:t>
            </w:r>
          </w:p>
        </w:tc>
        <w:tc>
          <w:tcPr>
            <w:tcW w:type="dxa" w:w="3120"/>
          </w:tcPr>
          <w:p>
            <w:r>
              <w:t>Remove duplicate, re-run</w:t>
            </w:r>
          </w:p>
        </w:tc>
      </w:tr>
      <w:tr>
        <w:tc>
          <w:tcPr>
            <w:tcW w:type="dxa" w:w="3120"/>
          </w:tcPr>
          <w:p>
            <w:r>
              <w:t>"Field NAME1 is required"</w:t>
            </w:r>
          </w:p>
        </w:tc>
        <w:tc>
          <w:tcPr>
            <w:tcW w:type="dxa" w:w="3120"/>
          </w:tcPr>
          <w:p>
            <w:r>
              <w:t>Missing data in source</w:t>
            </w:r>
          </w:p>
        </w:tc>
        <w:tc>
          <w:tcPr>
            <w:tcW w:type="dxa" w:w="3120"/>
          </w:tcPr>
          <w:p>
            <w:r>
              <w:t>Complete source data, re-load</w:t>
            </w:r>
          </w:p>
        </w:tc>
      </w:tr>
      <w:tr>
        <w:tc>
          <w:tcPr>
            <w:tcW w:type="dxa" w:w="3120"/>
          </w:tcPr>
          <w:p>
            <w:r>
              <w:t>"Country code invalid"</w:t>
            </w:r>
          </w:p>
        </w:tc>
        <w:tc>
          <w:tcPr>
            <w:tcW w:type="dxa" w:w="3120"/>
          </w:tcPr>
          <w:p>
            <w:r>
              <w:t>Incorrect value in source</w:t>
            </w:r>
          </w:p>
        </w:tc>
        <w:tc>
          <w:tcPr>
            <w:tcW w:type="dxa" w:w="3120"/>
          </w:tcPr>
          <w:p>
            <w:r>
              <w:t>Fix country code, re-load</w:t>
            </w:r>
          </w:p>
        </w:tc>
      </w:tr>
    </w:tbl>
    <w:p>
      <w:r/>
      <w:r>
        <w:rPr>
          <w:b/>
        </w:rPr>
        <w:t>Resolution</w:t>
      </w:r>
      <w:r>
        <w:t>: Correct source data, re-run LSMW from Step 9 (Read Data).</w:t>
      </w:r>
    </w:p>
    <w:p>
      <w:r/>
      <w:r>
        <w:rPr>
          <w:b/>
        </w:rPr>
        <w:t>Category 3: Authorization Errors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Error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Root Cause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Resolution</w:t>
            </w:r>
          </w:p>
        </w:tc>
      </w:tr>
      <w:tr>
        <w:tc>
          <w:tcPr>
            <w:tcW w:type="dxa" w:w="3120"/>
          </w:tcPr>
          <w:p>
            <w:r>
              <w:t>"No authorization for transaction XD01"</w:t>
            </w:r>
          </w:p>
        </w:tc>
        <w:tc>
          <w:tcPr>
            <w:tcW w:type="dxa" w:w="3120"/>
          </w:tcPr>
          <w:p>
            <w:r>
              <w:t>User lacks authorization</w:t>
            </w:r>
          </w:p>
        </w:tc>
        <w:tc>
          <w:tcPr>
            <w:tcW w:type="dxa" w:w="3120"/>
          </w:tcPr>
          <w:p>
            <w:r>
              <w:t>Request authorization from Basis team</w:t>
            </w:r>
          </w:p>
        </w:tc>
      </w:tr>
      <w:tr>
        <w:tc>
          <w:tcPr>
            <w:tcW w:type="dxa" w:w="3120"/>
          </w:tcPr>
          <w:p>
            <w:r>
              <w:t>"No authorization to create batch input"</w:t>
            </w:r>
          </w:p>
        </w:tc>
        <w:tc>
          <w:tcPr>
            <w:tcW w:type="dxa" w:w="3120"/>
          </w:tcPr>
          <w:p>
            <w:r>
              <w:t>Missing SM35 authorization</w:t>
            </w:r>
          </w:p>
        </w:tc>
        <w:tc>
          <w:tcPr>
            <w:tcW w:type="dxa" w:w="3120"/>
          </w:tcPr>
          <w:p>
            <w:r>
              <w:t>Request authorization</w:t>
            </w:r>
          </w:p>
        </w:tc>
      </w:tr>
    </w:tbl>
    <w:p>
      <w:r/>
      <w:r>
        <w:rPr>
          <w:b/>
        </w:rPr>
        <w:t>Resolution</w:t>
      </w:r>
      <w:r>
        <w:t>: Request authorization changes, re-run session after approval.</w:t>
      </w:r>
    </w:p>
    <w:p>
      <w:r/>
      <w:r>
        <w:rPr>
          <w:b/>
        </w:rPr>
        <w:t>Category 4: Technical Errors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Error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Root Cause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Resolution</w:t>
            </w:r>
          </w:p>
        </w:tc>
      </w:tr>
      <w:tr>
        <w:tc>
          <w:tcPr>
            <w:tcW w:type="dxa" w:w="3120"/>
          </w:tcPr>
          <w:p>
            <w:r>
              <w:t>"File not found"</w:t>
            </w:r>
          </w:p>
        </w:tc>
        <w:tc>
          <w:tcPr>
            <w:tcW w:type="dxa" w:w="3120"/>
          </w:tcPr>
          <w:p>
            <w:r>
              <w:t>Incorrect file path</w:t>
            </w:r>
          </w:p>
        </w:tc>
        <w:tc>
          <w:tcPr>
            <w:tcW w:type="dxa" w:w="3120"/>
          </w:tcPr>
          <w:p>
            <w:r>
              <w:t>Verify file path in Step 7</w:t>
            </w:r>
          </w:p>
        </w:tc>
      </w:tr>
      <w:tr>
        <w:tc>
          <w:tcPr>
            <w:tcW w:type="dxa" w:w="3120"/>
          </w:tcPr>
          <w:p>
            <w:r>
              <w:t>"Field length exceeded"</w:t>
            </w:r>
          </w:p>
        </w:tc>
        <w:tc>
          <w:tcPr>
            <w:tcW w:type="dxa" w:w="3120"/>
          </w:tcPr>
          <w:p>
            <w:r>
              <w:t>Source field too long</w:t>
            </w:r>
          </w:p>
        </w:tc>
        <w:tc>
          <w:tcPr>
            <w:tcW w:type="dxa" w:w="3120"/>
          </w:tcPr>
          <w:p>
            <w:r>
              <w:t>Check field length in Step 3</w:t>
            </w:r>
          </w:p>
        </w:tc>
      </w:tr>
      <w:tr>
        <w:tc>
          <w:tcPr>
            <w:tcW w:type="dxa" w:w="3120"/>
          </w:tcPr>
          <w:p>
            <w:r>
              <w:t>"Conversion error in routine"</w:t>
            </w:r>
          </w:p>
        </w:tc>
        <w:tc>
          <w:tcPr>
            <w:tcW w:type="dxa" w:w="3120"/>
          </w:tcPr>
          <w:p>
            <w:r>
              <w:t>Bug in ABAP code</w:t>
            </w:r>
          </w:p>
        </w:tc>
        <w:tc>
          <w:tcPr>
            <w:tcW w:type="dxa" w:w="3120"/>
          </w:tcPr>
          <w:p>
            <w:r>
              <w:t>Debug routine, fix code in Step 6</w:t>
            </w:r>
          </w:p>
        </w:tc>
      </w:tr>
    </w:tbl>
    <w:p>
      <w:r/>
      <w:r>
        <w:rPr>
          <w:b/>
        </w:rPr>
        <w:t>Resolution</w:t>
      </w:r>
      <w:r>
        <w:t>: Fix technical issue, re-run from appropriate LSMW step.</w:t>
      </w:r>
    </w:p>
    <w:p>
      <w:r/>
      <w:r>
        <w:rPr>
          <w:b/>
        </w:rPr>
        <w:t>Error Recovery Workflow:</w:t>
      </w:r>
      <w:r/>
    </w:p>
    <w:p>
      <w:pPr/>
      <w:r>
        <w:rPr>
          <w:rFonts w:ascii="Courier New" w:hAnsi="Courier New"/>
          <w:sz w:val="18"/>
        </w:rPr>
        <w:t>Error Detected in SM35</w:t>
        <w:br/>
        <w:t xml:space="preserve">    ↓</w:t>
        <w:br/>
        <w:t>Identify Error Category</w:t>
        <w:br/>
        <w:t xml:space="preserve">    ↓</w:t>
        <w:br/>
        <w:t>┌───────────────┬──────────────────┬──────────────────┬─────────────────┐</w:t>
        <w:br/>
        <w:t>│ Configuration │ Data Quality     │ Authorization    │ Technical       │</w:t>
        <w:br/>
        <w:t>└───────┬───────┴────────┬─────────┴────────┬─────────┴────────┬────────┘</w:t>
        <w:br/>
        <w:t xml:space="preserve">        │                │                  │                  │</w:t>
        <w:br/>
        <w:t xml:space="preserve">   Fix Config       Fix Source Data    Request Auth      Fix Tech Issue</w:t>
        <w:br/>
        <w:t xml:space="preserve">        │                │                  │                  │</w:t>
        <w:br/>
        <w:t xml:space="preserve">        └────────────────┴──────────────────┴──────────────────┘</w:t>
        <w:br/>
        <w:t xml:space="preserve">                                    ↓</w:t>
        <w:br/>
        <w:t xml:space="preserve">                      Re-run Batch Input Session</w:t>
        <w:br/>
        <w:t xml:space="preserve">                       (Process Errors Only)</w:t>
        <w:br/>
        <w:t xml:space="preserve">                                    ↓</w:t>
        <w:br/>
        <w:t xml:space="preserve">                            Verify Success</w:t>
      </w:r>
    </w:p>
    <w:p>
      <w:pPr>
        <w:pStyle w:val="Heading2"/>
      </w:pPr>
      <w:r>
        <w:t>Data Verification Checklist</w:t>
      </w:r>
    </w:p>
    <w:p>
      <w:r/>
      <w:r>
        <w:rPr>
          <w:b/>
        </w:rPr>
        <w:t>Post-Migration Verification Steps:</w:t>
      </w:r>
      <w:r/>
    </w:p>
    <w:p>
      <w:r/>
      <w:r>
        <w:rPr>
          <w:b/>
        </w:rPr>
        <w:t>1. Record Count Reconciliation</w:t>
      </w:r>
      <w:r/>
    </w:p>
    <w:p>
      <w:pPr/>
      <w:r>
        <w:rPr>
          <w:rFonts w:ascii="Courier New" w:hAnsi="Courier New"/>
          <w:sz w:val="18"/>
        </w:rPr>
        <w:t>-- Source file record count (Excel)</w:t>
        <w:br/>
        <w:t>Source Records: 1,000</w:t>
        <w:br/>
        <w:br/>
        <w:t>-- SAP record count</w:t>
        <w:br/>
        <w:t>SELECT COUNT(*) FROM KNA1 WHERE ERDAT = '20251026';</w:t>
        <w:br/>
        <w:t>Result: 950</w:t>
        <w:br/>
        <w:br/>
        <w:t>Discrepancy: 50 records</w:t>
        <w:br/>
        <w:t>Action: Investigate error log in SM35</w:t>
      </w:r>
    </w:p>
    <w:p>
      <w:r/>
      <w:r>
        <w:rPr>
          <w:b/>
        </w:rPr>
        <w:t>2. Sample Data Verification</w:t>
      </w:r>
      <w:r/>
    </w:p>
    <w:p>
      <w:r>
        <w:t>Randomly select 10 customers and verify all fields match: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Check</w:t>
            </w:r>
          </w:p>
        </w:tc>
        <w:tc>
          <w:tcPr>
            <w:tcW w:type="dxa" w:w="3120"/>
          </w:tcPr>
          <w:p>
            <w:r>
              <w:rPr>
                <w:b/>
              </w:rPr>
              <w:t>Transaction/Table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Validation</w:t>
            </w:r>
          </w:p>
        </w:tc>
      </w:tr>
      <w:tr>
        <w:tc>
          <w:tcPr>
            <w:tcW w:type="dxa" w:w="3120"/>
          </w:tcPr>
          <w:p>
            <w:r>
              <w:t>General Data</w:t>
            </w:r>
          </w:p>
        </w:tc>
        <w:tc>
          <w:tcPr>
            <w:tcW w:type="dxa" w:w="3120"/>
          </w:tcPr>
          <w:p>
            <w:r>
              <w:t>XD03 - General tab</w:t>
            </w:r>
          </w:p>
        </w:tc>
        <w:tc>
          <w:tcPr>
            <w:tcW w:type="dxa" w:w="3120"/>
          </w:tcPr>
          <w:p>
            <w:r>
              <w:t>Name, address, country match source</w:t>
            </w:r>
          </w:p>
        </w:tc>
      </w:tr>
      <w:tr>
        <w:tc>
          <w:tcPr>
            <w:tcW w:type="dxa" w:w="3120"/>
          </w:tcPr>
          <w:p>
            <w:r>
              <w:t>Company Code Data</w:t>
            </w:r>
          </w:p>
        </w:tc>
        <w:tc>
          <w:tcPr>
            <w:tcW w:type="dxa" w:w="3120"/>
          </w:tcPr>
          <w:p>
            <w:r>
              <w:t>XD03 - Company tab</w:t>
            </w:r>
          </w:p>
        </w:tc>
        <w:tc>
          <w:tcPr>
            <w:tcW w:type="dxa" w:w="3120"/>
          </w:tcPr>
          <w:p>
            <w:r>
              <w:t>Recon account, payment terms match</w:t>
            </w:r>
          </w:p>
        </w:tc>
      </w:tr>
      <w:tr>
        <w:tc>
          <w:tcPr>
            <w:tcW w:type="dxa" w:w="3120"/>
          </w:tcPr>
          <w:p>
            <w:r>
              <w:t>Sales Area Data</w:t>
            </w:r>
          </w:p>
        </w:tc>
        <w:tc>
          <w:tcPr>
            <w:tcW w:type="dxa" w:w="3120"/>
          </w:tcPr>
          <w:p>
            <w:r>
              <w:t>XD03 - Sales tab</w:t>
            </w:r>
          </w:p>
        </w:tc>
        <w:tc>
          <w:tcPr>
            <w:tcW w:type="dxa" w:w="3120"/>
          </w:tcPr>
          <w:p>
            <w:r>
              <w:t>Sales org, shipping conditions match</w:t>
            </w:r>
          </w:p>
        </w:tc>
      </w:tr>
    </w:tbl>
    <w:p>
      <w:r/>
      <w:r>
        <w:rPr>
          <w:b/>
        </w:rPr>
        <w:t>3. Required Field Verification</w:t>
      </w:r>
      <w:r/>
    </w:p>
    <w:p>
      <w:r>
        <w:t>Ensure all required fields are populated (no nulls):</w:t>
      </w:r>
    </w:p>
    <w:p>
      <w:pPr/>
      <w:r>
        <w:rPr>
          <w:rFonts w:ascii="Courier New" w:hAnsi="Courier New"/>
          <w:sz w:val="18"/>
        </w:rPr>
        <w:t>SELECT KUNNR FROM KNA1 WHERE NAME1 IS NULL OR NAME1 = '';</w:t>
        <w:br/>
        <w:t>Result: 0 records (expected)</w:t>
        <w:br/>
        <w:br/>
        <w:t>SELECT KUNNR FROM KNB1 WHERE AKONT IS NULL OR AKONT = '';</w:t>
        <w:br/>
        <w:t>Result: 0 records (expected)</w:t>
      </w:r>
    </w:p>
    <w:p>
      <w:r/>
      <w:r>
        <w:rPr>
          <w:b/>
        </w:rPr>
        <w:t>4. Data Transformation Verification</w:t>
      </w:r>
      <w:r/>
    </w:p>
    <w:p>
      <w:r>
        <w:t>Verify transformations applied correctly: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Transformation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Source Value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Expected SAP Value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Actual SAP Value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1872"/>
          </w:tcPr>
          <w:p>
            <w:r>
              <w:t>Customer Number</w:t>
            </w:r>
          </w:p>
        </w:tc>
        <w:tc>
          <w:tcPr>
            <w:tcW w:type="dxa" w:w="1872"/>
          </w:tcPr>
          <w:p>
            <w:r>
              <w:t>100001</w:t>
            </w:r>
          </w:p>
        </w:tc>
        <w:tc>
          <w:tcPr>
            <w:tcW w:type="dxa" w:w="1872"/>
          </w:tcPr>
          <w:p>
            <w:r>
              <w:t>0000100001</w:t>
            </w:r>
          </w:p>
        </w:tc>
        <w:tc>
          <w:tcPr>
            <w:tcW w:type="dxa" w:w="1872"/>
          </w:tcPr>
          <w:p>
            <w:r>
              <w:t>0000100001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  <w:tr>
        <w:tc>
          <w:tcPr>
            <w:tcW w:type="dxa" w:w="1872"/>
          </w:tcPr>
          <w:p>
            <w:r>
              <w:t>Country Code</w:t>
            </w:r>
          </w:p>
        </w:tc>
        <w:tc>
          <w:tcPr>
            <w:tcW w:type="dxa" w:w="1872"/>
          </w:tcPr>
          <w:p>
            <w:r>
              <w:t>USA</w:t>
            </w:r>
          </w:p>
        </w:tc>
        <w:tc>
          <w:tcPr>
            <w:tcW w:type="dxa" w:w="1872"/>
          </w:tcPr>
          <w:p>
            <w:r>
              <w:t>US</w:t>
            </w:r>
          </w:p>
        </w:tc>
        <w:tc>
          <w:tcPr>
            <w:tcW w:type="dxa" w:w="1872"/>
          </w:tcPr>
          <w:p>
            <w:r>
              <w:t>US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  <w:tr>
        <w:tc>
          <w:tcPr>
            <w:tcW w:type="dxa" w:w="1872"/>
          </w:tcPr>
          <w:p>
            <w:r>
              <w:t>Account Group</w:t>
            </w:r>
          </w:p>
        </w:tc>
        <w:tc>
          <w:tcPr>
            <w:tcW w:type="dxa" w:w="1872"/>
          </w:tcPr>
          <w:p>
            <w:r>
              <w:t>-</w:t>
            </w:r>
          </w:p>
        </w:tc>
        <w:tc>
          <w:tcPr>
            <w:tcW w:type="dxa" w:w="1872"/>
          </w:tcPr>
          <w:p>
            <w:r>
              <w:t>KUNA</w:t>
            </w:r>
          </w:p>
        </w:tc>
        <w:tc>
          <w:tcPr>
            <w:tcW w:type="dxa" w:w="1872"/>
          </w:tcPr>
          <w:p>
            <w:r>
              <w:t>KUNA</w:t>
            </w:r>
          </w:p>
        </w:tc>
        <w:tc>
          <w:tcPr>
            <w:tcW w:type="dxa" w:w="1872"/>
          </w:tcPr>
          <w:p>
            <w:r>
              <w:t>✅</w:t>
            </w:r>
          </w:p>
        </w:tc>
      </w:tr>
    </w:tbl>
    <w:p>
      <w:r/>
      <w:r>
        <w:rPr>
          <w:b/>
        </w:rPr>
        <w:t>5. Relationship Verification</w:t>
      </w:r>
      <w:r/>
    </w:p>
    <w:p>
      <w:r>
        <w:t>Verify hierarchical data loaded correctly:</w:t>
      </w:r>
    </w:p>
    <w:p>
      <w:pPr/>
      <w:r>
        <w:rPr>
          <w:rFonts w:ascii="Courier New" w:hAnsi="Courier New"/>
          <w:sz w:val="18"/>
        </w:rPr>
        <w:t>-- Customer with multiple company codes</w:t>
        <w:br/>
        <w:t>SELECT KUNNR, BUKRS FROM KNB1 WHERE KUNNR = '0000100005';</w:t>
        <w:br/>
        <w:t>Expected: 2 records (company codes 1000, 4000)</w:t>
        <w:br/>
        <w:t>Actual: 2 records ✅</w:t>
        <w:br/>
        <w:br/>
        <w:t>-- Customer with multiple sales areas</w:t>
        <w:br/>
        <w:t>SELECT KUNNR, VKORG, VTWEG FROM KNVV WHERE KUNNR = '0000100005';</w:t>
        <w:br/>
        <w:t>Expected: 2 records (dist channels 01, 02)</w:t>
        <w:br/>
        <w:t>Actual: 2 records ✅</w:t>
      </w:r>
    </w:p>
    <w:p>
      <w:r/>
      <w:r>
        <w:rPr>
          <w:b/>
        </w:rPr>
        <w:t>6. Optional Field Verification</w:t>
      </w:r>
      <w:r/>
    </w:p>
    <w:p>
      <w:r>
        <w:t>Verify optional fields handled correctly (blank or populated):</w:t>
      </w:r>
    </w:p>
    <w:p>
      <w:pPr/>
      <w:r>
        <w:rPr>
          <w:rFonts w:ascii="Courier New" w:hAnsi="Courier New"/>
          <w:sz w:val="18"/>
        </w:rPr>
        <w:t>SELECT KUNNR, TELF1, TELFX FROM KNA1 WHERE KUNNR = '0000100001';</w:t>
        <w:br/>
        <w:t>Expected: TELF1 populated, TELFX blank (if not in source)</w:t>
      </w:r>
    </w:p>
    <w:p>
      <w:r/>
      <w:r>
        <w:rPr>
          <w:b/>
        </w:rPr>
        <w:t>7. End-to-End Transaction Test</w:t>
      </w:r>
      <w:r/>
    </w:p>
    <w:p>
      <w:r>
        <w:t>Create a sales order using migrated customer:</w:t>
      </w:r>
    </w:p>
    <w:p>
      <w:r>
        <w:t xml:space="preserve">- Transaction: </w:t>
      </w:r>
      <w:r>
        <w:rPr>
          <w:b/>
        </w:rPr>
        <w:t>VA01</w:t>
      </w:r>
      <w:r>
        <w:t xml:space="preserve"> (Create Sales Order)</w:t>
      </w:r>
    </w:p>
    <w:p>
      <w:r>
        <w:t>- Enter customer: 0000100001</w:t>
      </w:r>
    </w:p>
    <w:p>
      <w:r>
        <w:t>- System should populate:</w:t>
      </w:r>
    </w:p>
    <w:p>
      <w:r>
        <w:t xml:space="preserve">  - Ship-to address (from KNA1)</w:t>
      </w:r>
    </w:p>
    <w:p>
      <w:r>
        <w:t xml:space="preserve">  - Payment terms (from KNB1)</w:t>
      </w:r>
    </w:p>
    <w:p>
      <w:r>
        <w:t xml:space="preserve">  - Delivery plant (from KNVV)</w:t>
      </w:r>
    </w:p>
    <w:p>
      <w:r>
        <w:t>- Create order successfully</w:t>
      </w:r>
    </w:p>
    <w:p>
      <w:r>
        <w:t>- ✅ Confirms customer master fully functional</w:t>
      </w:r>
    </w:p>
    <w:p>
      <w:r/>
      <w:r>
        <w:rPr>
          <w:b/>
        </w:rPr>
        <w:t>Verification Summary Template:</w:t>
      </w:r>
      <w:r/>
    </w:p>
    <w:p>
      <w:pPr/>
      <w:r>
        <w:rPr>
          <w:rFonts w:ascii="Courier New" w:hAnsi="Courier New"/>
          <w:sz w:val="18"/>
        </w:rPr>
        <w:t>Migration Date: 2025-10-26</w:t>
        <w:br/>
        <w:t>Migrated By: [Your Name]</w:t>
        <w:br/>
        <w:t>Source Records: 1,000</w:t>
        <w:br/>
        <w:t>Successful: 950</w:t>
        <w:br/>
        <w:t>Errors: 50 (see error log)</w:t>
        <w:br/>
        <w:br/>
        <w:t>Verification Results:</w:t>
        <w:br/>
        <w:t>✅ Record count reconciled (95% success rate)</w:t>
        <w:br/>
        <w:t>✅ Sample verification passed (10/10 customers correct)</w:t>
        <w:br/>
        <w:t>✅ Required fields populated (100%)</w:t>
        <w:br/>
        <w:t>✅ Data transformations correct (100%)</w:t>
        <w:br/>
        <w:t>✅ Relationships loaded correctly (100%)</w:t>
        <w:br/>
        <w:t>✅ End-to-end transaction test passed</w:t>
        <w:br/>
        <w:br/>
        <w:t>Status: MIGRATION SUCCESSFUL</w:t>
        <w:br/>
        <w:t>Remaining Actions: Investigate and re-load 50 failed records</w:t>
      </w:r>
    </w:p>
    <w:p>
      <w:pPr>
        <w:pStyle w:val="Heading1"/>
      </w:pPr>
      <w:r>
        <w:t>7. Production Migration</w:t>
      </w:r>
    </w:p>
    <w:p>
      <w:pPr>
        <w:pStyle w:val="Heading2"/>
      </w:pPr>
      <w:r>
        <w:t>Best Practices</w:t>
      </w:r>
    </w:p>
    <w:p>
      <w:r/>
      <w:r>
        <w:rPr>
          <w:b/>
        </w:rPr>
        <w:t>1. Pre-Migration Preparation</w:t>
      </w:r>
      <w:r/>
    </w:p>
    <w:p>
      <w:r/>
      <w:r>
        <w:rPr>
          <w:b/>
        </w:rPr>
        <w:t>One Week Before:</w:t>
      </w:r>
      <w:r/>
    </w:p>
    <w:p>
      <w:r>
        <w:t>- ✅ Complete all testing phases (Phases 1-4)</w:t>
      </w:r>
    </w:p>
    <w:p>
      <w:r>
        <w:t>- ✅ Obtain final production data file from source system</w:t>
      </w:r>
    </w:p>
    <w:p>
      <w:r>
        <w:t>- ✅ Perform data quality validation (all validation rules pass)</w:t>
      </w:r>
    </w:p>
    <w:p>
      <w:r>
        <w:t>- ✅ Schedule migration window (off-hours recommended)</w:t>
      </w:r>
    </w:p>
    <w:p>
      <w:r>
        <w:t>- ✅ Communicate to business users (downtime if applicable)</w:t>
      </w:r>
    </w:p>
    <w:p>
      <w:r/>
      <w:r>
        <w:rPr>
          <w:b/>
        </w:rPr>
        <w:t>Two Days Before:</w:t>
      </w:r>
      <w:r/>
    </w:p>
    <w:p>
      <w:r>
        <w:t>- ✅ Final review of LSMW object (all settings correct)</w:t>
      </w:r>
    </w:p>
    <w:p>
      <w:r>
        <w:t>- ✅ Verify SAP system configuration (account groups, org structure)</w:t>
      </w:r>
    </w:p>
    <w:p>
      <w:r>
        <w:t>- ✅ Confirm authorization (user can run XD01, SM35)</w:t>
      </w:r>
    </w:p>
    <w:p>
      <w:r>
        <w:t>- ✅ Backup plan prepared (rollback procedure documented)</w:t>
      </w:r>
    </w:p>
    <w:p>
      <w:r/>
      <w:r>
        <w:rPr>
          <w:b/>
        </w:rPr>
        <w:t>Day Of Migration:</w:t>
      </w:r>
      <w:r/>
    </w:p>
    <w:p>
      <w:r>
        <w:t>- ✅ Re-run data validation (source data unchanged?)</w:t>
      </w:r>
    </w:p>
    <w:p>
      <w:r>
        <w:t>- ✅ Verify SAP system status (productive, no maintenance)</w:t>
      </w:r>
    </w:p>
    <w:p>
      <w:r>
        <w:t>- ✅ Take screenshot of initial data counts (for reconciliation)</w:t>
      </w:r>
    </w:p>
    <w:p>
      <w:r/>
      <w:r>
        <w:rPr>
          <w:b/>
        </w:rPr>
        <w:t>2. Migration Execution</w:t>
      </w:r>
      <w:r/>
    </w:p>
    <w:p>
      <w:r/>
      <w:r>
        <w:rPr>
          <w:b/>
        </w:rPr>
        <w:t>Step-by-Step Execution:</w:t>
      </w:r>
      <w:r/>
    </w:p>
    <w:p>
      <w:r>
        <w:t xml:space="preserve">1. </w:t>
      </w:r>
      <w:r>
        <w:rPr>
          <w:b/>
        </w:rPr>
        <w:t>Load Source Data</w:t>
      </w:r>
      <w:r>
        <w:t xml:space="preserve"> (LSMW Steps 9-10):</w:t>
      </w:r>
    </w:p>
    <w:p>
      <w:r>
        <w:t xml:space="preserve">   - Execute Read Data</w:t>
      </w:r>
    </w:p>
    <w:p>
      <w:r>
        <w:t xml:space="preserve">   - Display Read Data</w:t>
      </w:r>
    </w:p>
    <w:p>
      <w:r>
        <w:t xml:space="preserve">   - Verify record counts</w:t>
      </w:r>
    </w:p>
    <w:p>
      <w:r>
        <w:t xml:space="preserve">2. </w:t>
      </w:r>
      <w:r>
        <w:rPr>
          <w:b/>
        </w:rPr>
        <w:t>Convert Data</w:t>
      </w:r>
      <w:r>
        <w:t xml:space="preserve"> (LSMW Steps 11-12):</w:t>
      </w:r>
    </w:p>
    <w:p>
      <w:r>
        <w:t xml:space="preserve">   - Execute Convert Data</w:t>
      </w:r>
    </w:p>
    <w:p>
      <w:r>
        <w:t xml:space="preserve">   - Display Converted Data</w:t>
      </w:r>
    </w:p>
    <w:p>
      <w:r>
        <w:t xml:space="preserve">   - Review conversion log (any warnings?)</w:t>
      </w:r>
    </w:p>
    <w:p>
      <w:r>
        <w:t xml:space="preserve">3. </w:t>
      </w:r>
      <w:r>
        <w:rPr>
          <w:b/>
        </w:rPr>
        <w:t>Create Batch Input Session</w:t>
      </w:r>
      <w:r>
        <w:t xml:space="preserve"> (LSMW Step 13):</w:t>
      </w:r>
    </w:p>
    <w:p>
      <w:r>
        <w:t xml:space="preserve">   - Session name: `CUST_PROD_20251026` (use date)</w:t>
      </w:r>
    </w:p>
    <w:p>
      <w:r>
        <w:t xml:space="preserve">   - Processing mode: </w:t>
      </w:r>
      <w:r>
        <w:rPr>
          <w:b/>
        </w:rPr>
        <w:t>Display Errors Only</w:t>
      </w:r>
      <w:r/>
    </w:p>
    <w:p>
      <w:r>
        <w:t xml:space="preserve">   - Keep session: </w:t>
      </w:r>
      <w:r>
        <w:rPr>
          <w:b/>
        </w:rPr>
        <w:t>Checked</w:t>
      </w:r>
      <w:r>
        <w:t xml:space="preserve"> (for review)</w:t>
      </w:r>
    </w:p>
    <w:p>
      <w:r>
        <w:t xml:space="preserve">4. </w:t>
      </w:r>
      <w:r>
        <w:rPr>
          <w:b/>
        </w:rPr>
        <w:t>Process Batch Input</w:t>
      </w:r>
      <w:r>
        <w:t xml:space="preserve"> (SM35 Step 14):</w:t>
      </w:r>
    </w:p>
    <w:p>
      <w:r>
        <w:t xml:space="preserve">   - Monitor progress continuously</w:t>
      </w:r>
    </w:p>
    <w:p>
      <w:r>
        <w:t xml:space="preserve">   - Document any error screens immediately</w:t>
      </w:r>
    </w:p>
    <w:p>
      <w:r>
        <w:t xml:space="preserve">   - Do not cancel session mid-processing (data integrity risk)</w:t>
      </w:r>
    </w:p>
    <w:p>
      <w:r>
        <w:t xml:space="preserve">5. </w:t>
      </w:r>
      <w:r>
        <w:rPr>
          <w:b/>
        </w:rPr>
        <w:t>Post-Processing Review</w:t>
      </w:r>
      <w:r>
        <w:t>:</w:t>
      </w:r>
    </w:p>
    <w:p>
      <w:r>
        <w:t xml:space="preserve">   - Review session log in SM35</w:t>
      </w:r>
    </w:p>
    <w:p>
      <w:r>
        <w:t xml:space="preserve">   - Document error count and error types</w:t>
      </w:r>
    </w:p>
    <w:p>
      <w:r>
        <w:t xml:space="preserve">   - Perform data verification checklist (Section 6.3)</w:t>
      </w:r>
    </w:p>
    <w:p>
      <w:r/>
      <w:r>
        <w:rPr>
          <w:b/>
        </w:rPr>
        <w:t>3. Change Management</w:t>
      </w:r>
      <w:r/>
    </w:p>
    <w:p>
      <w:r>
        <w:t>- ✅ Document all configuration changes made (account groups, org assignments)</w:t>
      </w:r>
    </w:p>
    <w:p>
      <w:r>
        <w:t>- ✅ Update system documentation with customer master structure</w:t>
      </w:r>
    </w:p>
    <w:p>
      <w:r>
        <w:t>- ✅ Provide training to users on new customer data (if applicable)</w:t>
      </w:r>
    </w:p>
    <w:p>
      <w:r>
        <w:t>- ✅ Schedule post-migration support window (first week)</w:t>
      </w:r>
    </w:p>
    <w:p>
      <w:r/>
      <w:r>
        <w:rPr>
          <w:b/>
        </w:rPr>
        <w:t>4. Communication</w:t>
      </w:r>
      <w:r/>
    </w:p>
    <w:p>
      <w:r/>
      <w:r>
        <w:rPr>
          <w:b/>
        </w:rPr>
        <w:t>To Business Users:</w:t>
      </w:r>
      <w:r/>
    </w:p>
    <w:p>
      <w:pPr/>
      <w:r>
        <w:rPr>
          <w:rFonts w:ascii="Courier New" w:hAnsi="Courier New"/>
          <w:sz w:val="18"/>
        </w:rPr>
        <w:t>Subject: Customer Master Migration - Completed</w:t>
        <w:br/>
        <w:br/>
        <w:t>Dear Team,</w:t>
        <w:br/>
        <w:br/>
        <w:t>The customer master migration has been completed successfully.</w:t>
        <w:br/>
        <w:br/>
        <w:t>Migration Date: October 26, 2025</w:t>
        <w:br/>
        <w:t>Records Migrated: 950 / 1,000 (95% success rate)</w:t>
        <w:br/>
        <w:t>Status: Production Ready</w:t>
        <w:br/>
        <w:br/>
        <w:t>Action Required:</w:t>
        <w:br/>
        <w:t>- Verify your customers are accessible in XD03</w:t>
        <w:br/>
        <w:t>- Report any missing or incorrect data to IT Support</w:t>
        <w:br/>
        <w:br/>
        <w:t>Support Contact: it-support@company.com</w:t>
      </w:r>
    </w:p>
    <w:p>
      <w:r/>
      <w:r>
        <w:rPr>
          <w:b/>
        </w:rPr>
        <w:t>To IT Team:</w:t>
      </w:r>
      <w:r/>
    </w:p>
    <w:p>
      <w:pPr/>
      <w:r>
        <w:rPr>
          <w:rFonts w:ascii="Courier New" w:hAnsi="Courier New"/>
          <w:sz w:val="18"/>
        </w:rPr>
        <w:t>Subject: LSMW Customer Master Migration - Technical Summary</w:t>
        <w:br/>
        <w:br/>
        <w:t>LSMW Object: CUST_MASTER / INITIAL_LOAD / XD01_CUSTOMER</w:t>
        <w:br/>
        <w:t>Batch Input Session: CUST_PROD_20251026</w:t>
        <w:br/>
        <w:t>Processing Date: 2025-10-26</w:t>
        <w:br/>
        <w:t>Status: Completed with Errors</w:t>
        <w:br/>
        <w:br/>
        <w:t>Results:</w:t>
        <w:br/>
        <w:t>- Total Records: 1,000</w:t>
        <w:br/>
        <w:t>- Successful: 950</w:t>
        <w:br/>
        <w:t>- Errors: 50 (see attached error log)</w:t>
        <w:br/>
        <w:br/>
        <w:t>Next Steps:</w:t>
        <w:br/>
        <w:t>- Investigate 50 failed records</w:t>
        <w:br/>
        <w:t>- Re-load failed records (estimated: 1 day)</w:t>
        <w:br/>
        <w:t>- Monitor system performance for first week</w:t>
      </w:r>
    </w:p>
    <w:p>
      <w:pPr>
        <w:pStyle w:val="Heading2"/>
      </w:pPr>
      <w:r>
        <w:t>Rollback Procedures</w:t>
      </w:r>
    </w:p>
    <w:p>
      <w:r/>
      <w:r>
        <w:rPr>
          <w:b/>
        </w:rPr>
        <w:t>Rollback Scenarios and Procedures:</w:t>
      </w:r>
      <w:r/>
    </w:p>
    <w:p>
      <w:r/>
      <w:r>
        <w:rPr>
          <w:b/>
        </w:rPr>
        <w:t>Scenario 1: Critical Errors During Processing (&lt; 10% processed)</w:t>
      </w:r>
      <w:r/>
    </w:p>
    <w:p>
      <w:r/>
      <w:r>
        <w:rPr>
          <w:b/>
        </w:rPr>
        <w:t>Decision</w:t>
      </w:r>
      <w:r>
        <w:t>: Rollback (cancel migration)</w:t>
      </w:r>
    </w:p>
    <w:p>
      <w:r/>
      <w:r>
        <w:rPr>
          <w:b/>
        </w:rPr>
        <w:t>Steps:</w:t>
      </w:r>
      <w:r/>
    </w:p>
    <w:p>
      <w:r>
        <w:t>1. Stop batch input session:</w:t>
      </w:r>
    </w:p>
    <w:p>
      <w:r>
        <w:t xml:space="preserve">   - In SM35, select session</w:t>
      </w:r>
    </w:p>
    <w:p>
      <w:r>
        <w:t xml:space="preserve">   - Click </w:t>
      </w:r>
      <w:r>
        <w:rPr>
          <w:b/>
        </w:rPr>
        <w:t>Cancel</w:t>
      </w:r>
      <w:r>
        <w:t xml:space="preserve"> button</w:t>
      </w:r>
    </w:p>
    <w:p>
      <w:r>
        <w:t xml:space="preserve">   - Confirm cancellation</w:t>
      </w:r>
    </w:p>
    <w:p>
      <w:r>
        <w:t>2. Delete partially created customers:</w:t>
      </w:r>
    </w:p>
    <w:p>
      <w:r>
        <w:t xml:space="preserve">   - Use transaction </w:t>
      </w:r>
      <w:r>
        <w:rPr>
          <w:b/>
        </w:rPr>
        <w:t>XD06</w:t>
      </w:r>
      <w:r>
        <w:t xml:space="preserve"> (Delete Customer)</w:t>
      </w:r>
    </w:p>
    <w:p>
      <w:r>
        <w:t xml:space="preserve">   - Or mass delete via custom program (if available)</w:t>
      </w:r>
    </w:p>
    <w:p>
      <w:r>
        <w:t>3. Document issue:</w:t>
      </w:r>
    </w:p>
    <w:p>
      <w:r>
        <w:t xml:space="preserve">   - Error type</w:t>
      </w:r>
    </w:p>
    <w:p>
      <w:r>
        <w:t xml:space="preserve">   - Root cause</w:t>
      </w:r>
    </w:p>
    <w:p>
      <w:r>
        <w:t xml:space="preserve">   - Resolution plan</w:t>
      </w:r>
    </w:p>
    <w:p>
      <w:r>
        <w:t>4. Fix issue and reschedule migration</w:t>
      </w:r>
    </w:p>
    <w:p>
      <w:r/>
      <w:r>
        <w:rPr>
          <w:b/>
        </w:rPr>
        <w:t>Scenario 2: Moderate Errors During Processing (10-50% processed)</w:t>
      </w:r>
      <w:r/>
    </w:p>
    <w:p>
      <w:r/>
      <w:r>
        <w:rPr>
          <w:b/>
        </w:rPr>
        <w:t>Decision</w:t>
      </w:r>
      <w:r>
        <w:t>: Continue processing, fix errors post-migration</w:t>
      </w:r>
    </w:p>
    <w:p>
      <w:r/>
      <w:r>
        <w:rPr>
          <w:b/>
        </w:rPr>
        <w:t>Steps:</w:t>
      </w:r>
      <w:r/>
    </w:p>
    <w:p>
      <w:r>
        <w:t>1. Allow batch input session to complete</w:t>
      </w:r>
    </w:p>
    <w:p>
      <w:r>
        <w:t>2. Document all error transactions (SM35 log)</w:t>
      </w:r>
    </w:p>
    <w:p>
      <w:r>
        <w:t>3. Categorize errors (data quality vs configuration)</w:t>
      </w:r>
    </w:p>
    <w:p>
      <w:r>
        <w:t>4. Fix root cause:</w:t>
      </w:r>
    </w:p>
    <w:p>
      <w:r>
        <w:t xml:space="preserve">   - Data quality: Correct source data</w:t>
      </w:r>
    </w:p>
    <w:p>
      <w:r>
        <w:t xml:space="preserve">   - Configuration: Fix SAP setup</w:t>
      </w:r>
    </w:p>
    <w:p>
      <w:r>
        <w:t>5. Re-run LSMW for failed records only:</w:t>
      </w:r>
    </w:p>
    <w:p>
      <w:r>
        <w:t xml:space="preserve">   - Create new source file with only failed records</w:t>
      </w:r>
    </w:p>
    <w:p>
      <w:r>
        <w:t xml:space="preserve">   - Execute LSMW Steps 9-14</w:t>
      </w:r>
    </w:p>
    <w:p>
      <w:r>
        <w:t xml:space="preserve">   - Process new batch input session</w:t>
      </w:r>
    </w:p>
    <w:p>
      <w:r/>
      <w:r>
        <w:rPr>
          <w:b/>
        </w:rPr>
        <w:t>Scenario 3: Post-Migration Data Quality Issues Discovered</w:t>
      </w:r>
      <w:r/>
    </w:p>
    <w:p>
      <w:r/>
      <w:r>
        <w:rPr>
          <w:b/>
        </w:rPr>
        <w:t>Decision</w:t>
      </w:r>
      <w:r>
        <w:t>: Correct in place (do not delete and re-load)</w:t>
      </w:r>
    </w:p>
    <w:p>
      <w:r/>
      <w:r>
        <w:rPr>
          <w:b/>
        </w:rPr>
        <w:t>Steps:</w:t>
      </w:r>
      <w:r/>
    </w:p>
    <w:p>
      <w:r>
        <w:t>1. Identify affected customers (list of customer numbers)</w:t>
      </w:r>
    </w:p>
    <w:p>
      <w:r>
        <w:t xml:space="preserve">2. Use transaction </w:t>
      </w:r>
      <w:r>
        <w:rPr>
          <w:b/>
        </w:rPr>
        <w:t>XD02</w:t>
      </w:r>
      <w:r>
        <w:t xml:space="preserve"> (Change Customer) to correct data:</w:t>
      </w:r>
    </w:p>
    <w:p>
      <w:r>
        <w:t xml:space="preserve">   - Manual correction for small number of customers (&lt; 10)</w:t>
      </w:r>
    </w:p>
    <w:p>
      <w:r>
        <w:t xml:space="preserve">   - LSMW change object for large number of customers (&gt; 10)</w:t>
      </w:r>
    </w:p>
    <w:p>
      <w:r>
        <w:t>3. Document changes made</w:t>
      </w:r>
    </w:p>
    <w:p>
      <w:r>
        <w:t>4. Verify corrections (XD03)</w:t>
      </w:r>
    </w:p>
    <w:p>
      <w:r/>
      <w:r>
        <w:rPr>
          <w:b/>
        </w:rPr>
        <w:t>Scenario 4: Complete Rollback Required (Critical Defect Found)</w:t>
      </w:r>
      <w:r/>
    </w:p>
    <w:p>
      <w:r/>
      <w:r>
        <w:rPr>
          <w:b/>
        </w:rPr>
        <w:t>Decision</w:t>
      </w:r>
      <w:r>
        <w:t>: Delete all migrated customers and start over</w:t>
      </w:r>
    </w:p>
    <w:p>
      <w:r/>
      <w:r>
        <w:rPr>
          <w:b/>
        </w:rPr>
        <w:t>⚠️ WARNING</w:t>
      </w:r>
      <w:r>
        <w:t>: Only perform complete rollback if:</w:t>
      </w:r>
    </w:p>
    <w:p>
      <w:r>
        <w:t>- No business transactions created using migrated customers (no sales orders, invoices)</w:t>
      </w:r>
    </w:p>
    <w:p>
      <w:r>
        <w:t>- Migration occurred within last 24 hours</w:t>
      </w:r>
    </w:p>
    <w:p>
      <w:r>
        <w:t>- Issue is unfixable without re-migration</w:t>
      </w:r>
    </w:p>
    <w:p>
      <w:r/>
      <w:r>
        <w:rPr>
          <w:b/>
        </w:rPr>
        <w:t>Steps:</w:t>
      </w:r>
      <w:r/>
    </w:p>
    <w:p>
      <w:r>
        <w:t xml:space="preserve">1. </w:t>
      </w:r>
      <w:r>
        <w:rPr>
          <w:b/>
        </w:rPr>
        <w:t>Check for dependencies</w:t>
      </w:r>
      <w:r>
        <w:t>:</w:t>
      </w:r>
    </w:p>
    <w:p>
      <w:r>
        <w:t xml:space="preserve">   ```sql</w:t>
      </w:r>
    </w:p>
    <w:p>
      <w:r>
        <w:t xml:space="preserve">   -- Check for sales orders</w:t>
      </w:r>
    </w:p>
    <w:p>
      <w:r>
        <w:t xml:space="preserve">   SELECT COUNT(*) FROM VBAK WHERE KUNNR IN (SELECT KUNNR FROM KNA1 WHERE ERDAT = '20251026');</w:t>
      </w:r>
    </w:p>
    <w:p>
      <w:r>
        <w:t xml:space="preserve">   Result: 0 (safe to delete)</w:t>
      </w:r>
    </w:p>
    <w:p>
      <w:r>
        <w:t xml:space="preserve">   -- Check for invoices</w:t>
      </w:r>
    </w:p>
    <w:p>
      <w:r>
        <w:t xml:space="preserve">   SELECT COUNT(*) FROM VBRK WHERE KUNNR IN (SELECT KUNNR FROM KNA1 WHERE ERDAT = '20251026');</w:t>
      </w:r>
    </w:p>
    <w:p>
      <w:r>
        <w:t xml:space="preserve">   Result: 0 (safe to delete)</w:t>
      </w:r>
    </w:p>
    <w:p>
      <w:r>
        <w:t xml:space="preserve">   ```</w:t>
      </w:r>
    </w:p>
    <w:p>
      <w:r>
        <w:t xml:space="preserve">2. </w:t>
      </w:r>
      <w:r>
        <w:rPr>
          <w:b/>
        </w:rPr>
        <w:t>Mass Delete Customers</w:t>
      </w:r>
      <w:r>
        <w:t xml:space="preserve"> (use with extreme caution):</w:t>
      </w:r>
    </w:p>
    <w:p>
      <w:r>
        <w:t xml:space="preserve">   - Transaction: </w:t>
      </w:r>
      <w:r>
        <w:rPr>
          <w:b/>
        </w:rPr>
        <w:t>XD06</w:t>
      </w:r>
      <w:r>
        <w:t xml:space="preserve"> (Delete Customer)</w:t>
      </w:r>
    </w:p>
    <w:p>
      <w:r>
        <w:t xml:space="preserve">   - Or use custom mass delete program</w:t>
      </w:r>
    </w:p>
    <w:p>
      <w:r>
        <w:t xml:space="preserve">   - Delete only customers created on migration date</w:t>
      </w:r>
    </w:p>
    <w:p>
      <w:r>
        <w:t xml:space="preserve">3. </w:t>
      </w:r>
      <w:r>
        <w:rPr>
          <w:b/>
        </w:rPr>
        <w:t>Verify Deletion</w:t>
      </w:r>
      <w:r>
        <w:t>:</w:t>
      </w:r>
    </w:p>
    <w:p>
      <w:r>
        <w:t xml:space="preserve">   ```sql</w:t>
      </w:r>
    </w:p>
    <w:p>
      <w:r>
        <w:t xml:space="preserve">   SELECT COUNT(*) FROM KNA1 WHERE ERDAT = '20251026';</w:t>
      </w:r>
    </w:p>
    <w:p>
      <w:r>
        <w:t xml:space="preserve">   Result: 0 (all deleted)</w:t>
      </w:r>
    </w:p>
    <w:p>
      <w:r>
        <w:t xml:space="preserve">   ```</w:t>
      </w:r>
    </w:p>
    <w:p>
      <w:r>
        <w:t xml:space="preserve">4. </w:t>
      </w:r>
      <w:r>
        <w:rPr>
          <w:b/>
        </w:rPr>
        <w:t>Fix Root Cause</w:t>
      </w:r>
      <w:r>
        <w:t>:</w:t>
      </w:r>
    </w:p>
    <w:p>
      <w:r>
        <w:t xml:space="preserve">   - Correct LSMW object</w:t>
      </w:r>
    </w:p>
    <w:p>
      <w:r>
        <w:t xml:space="preserve">   - Correct source data</w:t>
      </w:r>
    </w:p>
    <w:p>
      <w:r>
        <w:t xml:space="preserve">   - Test again (Phases 1-4)</w:t>
      </w:r>
    </w:p>
    <w:p>
      <w:r>
        <w:t xml:space="preserve">5. </w:t>
      </w:r>
      <w:r>
        <w:rPr>
          <w:b/>
        </w:rPr>
        <w:t>Reschedule Migration</w:t>
      </w:r>
      <w:r>
        <w:t>:</w:t>
      </w:r>
    </w:p>
    <w:p>
      <w:r>
        <w:t xml:space="preserve">   - New migration date</w:t>
      </w:r>
    </w:p>
    <w:p>
      <w:r>
        <w:t xml:space="preserve">   - Communicate to stakeholders</w:t>
      </w:r>
    </w:p>
    <w:p>
      <w:r/>
      <w:r>
        <w:rPr>
          <w:b/>
        </w:rPr>
        <w:t>Rollback Decision Matrix: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Situation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Error Rate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Dependencies Exist?</w:t>
            </w:r>
          </w:p>
        </w:tc>
        <w:tc>
          <w:tcPr>
            <w:tcW w:type="dxa" w:w="1872"/>
          </w:tcPr>
          <w:p>
            <w:r>
              <w:rPr>
                <w:b/>
              </w:rPr>
              <w:t>Decision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Procedure</w:t>
            </w:r>
          </w:p>
        </w:tc>
      </w:tr>
      <w:tr>
        <w:tc>
          <w:tcPr>
            <w:tcW w:type="dxa" w:w="1872"/>
          </w:tcPr>
          <w:p>
            <w:r>
              <w:t>Processing started, critical errors</w:t>
            </w:r>
          </w:p>
        </w:tc>
        <w:tc>
          <w:tcPr>
            <w:tcW w:type="dxa" w:w="1872"/>
          </w:tcPr>
          <w:p>
            <w:r>
              <w:t>&lt; 10%</w:t>
            </w:r>
          </w:p>
        </w:tc>
        <w:tc>
          <w:tcPr>
            <w:tcW w:type="dxa" w:w="1872"/>
          </w:tcPr>
          <w:p>
            <w:r>
              <w:t>N/A</w:t>
            </w:r>
          </w:p>
        </w:tc>
        <w:tc>
          <w:tcPr>
            <w:tcW w:type="dxa" w:w="1872"/>
          </w:tcPr>
          <w:p>
            <w:r>
              <w:t>Cancel session</w:t>
            </w:r>
          </w:p>
        </w:tc>
        <w:tc>
          <w:tcPr>
            <w:tcW w:type="dxa" w:w="1872"/>
          </w:tcPr>
          <w:p>
            <w:r>
              <w:t>Scenario 1</w:t>
            </w:r>
          </w:p>
        </w:tc>
      </w:tr>
      <w:tr>
        <w:tc>
          <w:tcPr>
            <w:tcW w:type="dxa" w:w="1872"/>
          </w:tcPr>
          <w:p>
            <w:r>
              <w:t>Processing in progress, moderate errors</w:t>
            </w:r>
          </w:p>
        </w:tc>
        <w:tc>
          <w:tcPr>
            <w:tcW w:type="dxa" w:w="1872"/>
          </w:tcPr>
          <w:p>
            <w:r>
              <w:t>10-50%</w:t>
            </w:r>
          </w:p>
        </w:tc>
        <w:tc>
          <w:tcPr>
            <w:tcW w:type="dxa" w:w="1872"/>
          </w:tcPr>
          <w:p>
            <w:r>
              <w:t>N/A</w:t>
            </w:r>
          </w:p>
        </w:tc>
        <w:tc>
          <w:tcPr>
            <w:tcW w:type="dxa" w:w="1872"/>
          </w:tcPr>
          <w:p>
            <w:r>
              <w:t>Continue, fix later</w:t>
            </w:r>
          </w:p>
        </w:tc>
        <w:tc>
          <w:tcPr>
            <w:tcW w:type="dxa" w:w="1872"/>
          </w:tcPr>
          <w:p>
            <w:r>
              <w:t>Scenario 2</w:t>
            </w:r>
          </w:p>
        </w:tc>
      </w:tr>
      <w:tr>
        <w:tc>
          <w:tcPr>
            <w:tcW w:type="dxa" w:w="1872"/>
          </w:tcPr>
          <w:p>
            <w:r>
              <w:t>Post-migration data quality issues</w:t>
            </w:r>
          </w:p>
        </w:tc>
        <w:tc>
          <w:tcPr>
            <w:tcW w:type="dxa" w:w="1872"/>
          </w:tcPr>
          <w:p>
            <w:r>
              <w:t>N/A</w:t>
            </w:r>
          </w:p>
        </w:tc>
        <w:tc>
          <w:tcPr>
            <w:tcW w:type="dxa" w:w="1872"/>
          </w:tcPr>
          <w:p>
            <w:r>
              <w:t>Yes</w:t>
            </w:r>
          </w:p>
        </w:tc>
        <w:tc>
          <w:tcPr>
            <w:tcW w:type="dxa" w:w="1872"/>
          </w:tcPr>
          <w:p>
            <w:r>
              <w:t>Correct in place</w:t>
            </w:r>
          </w:p>
        </w:tc>
        <w:tc>
          <w:tcPr>
            <w:tcW w:type="dxa" w:w="1872"/>
          </w:tcPr>
          <w:p>
            <w:r>
              <w:t>Scenario 3</w:t>
            </w:r>
          </w:p>
        </w:tc>
      </w:tr>
      <w:tr>
        <w:tc>
          <w:tcPr>
            <w:tcW w:type="dxa" w:w="1872"/>
          </w:tcPr>
          <w:p>
            <w:r>
              <w:t>Critical defect, full rollback needed</w:t>
            </w:r>
          </w:p>
        </w:tc>
        <w:tc>
          <w:tcPr>
            <w:tcW w:type="dxa" w:w="1872"/>
          </w:tcPr>
          <w:p>
            <w:r>
              <w:t>N/A</w:t>
            </w:r>
          </w:p>
        </w:tc>
        <w:tc>
          <w:tcPr>
            <w:tcW w:type="dxa" w:w="1872"/>
          </w:tcPr>
          <w:p>
            <w:r>
              <w:t>No</w:t>
            </w:r>
          </w:p>
        </w:tc>
        <w:tc>
          <w:tcPr>
            <w:tcW w:type="dxa" w:w="1872"/>
          </w:tcPr>
          <w:p>
            <w:r>
              <w:t>Complete rollback</w:t>
            </w:r>
          </w:p>
        </w:tc>
        <w:tc>
          <w:tcPr>
            <w:tcW w:type="dxa" w:w="1872"/>
          </w:tcPr>
          <w:p>
            <w:r>
              <w:t>Scenario 4</w:t>
            </w:r>
          </w:p>
        </w:tc>
      </w:tr>
      <w:tr>
        <w:tc>
          <w:tcPr>
            <w:tcW w:type="dxa" w:w="1872"/>
          </w:tcPr>
          <w:p>
            <w:r>
              <w:t>Critical defect, full rollback needed</w:t>
            </w:r>
          </w:p>
        </w:tc>
        <w:tc>
          <w:tcPr>
            <w:tcW w:type="dxa" w:w="1872"/>
          </w:tcPr>
          <w:p>
            <w:r>
              <w:t>N/A</w:t>
            </w:r>
          </w:p>
        </w:tc>
        <w:tc>
          <w:tcPr>
            <w:tcW w:type="dxa" w:w="1872"/>
          </w:tcPr>
          <w:p>
            <w:r>
              <w:t>Yes</w:t>
            </w:r>
          </w:p>
        </w:tc>
        <w:tc>
          <w:tcPr>
            <w:tcW w:type="dxa" w:w="1872"/>
          </w:tcPr>
          <w:p>
            <w:r>
              <w:t>❌ Cannot rollback</w:t>
            </w:r>
          </w:p>
        </w:tc>
        <w:tc>
          <w:tcPr>
            <w:tcW w:type="dxa" w:w="1872"/>
          </w:tcPr>
          <w:p>
            <w:r>
              <w:t>Manual correction only</w:t>
            </w:r>
          </w:p>
        </w:tc>
      </w:tr>
    </w:tbl>
    <w:p>
      <w:pPr>
        <w:pStyle w:val="Heading2"/>
      </w:pPr>
      <w:r>
        <w:t>Post-Migration Validation</w:t>
      </w:r>
    </w:p>
    <w:p>
      <w:r/>
      <w:r>
        <w:rPr>
          <w:b/>
        </w:rPr>
        <w:t>Day 1 After Migration:</w:t>
      </w:r>
      <w:r/>
    </w:p>
    <w:p>
      <w:r/>
      <w:r>
        <w:rPr>
          <w:b/>
        </w:rPr>
        <w:t>1. System Performance Check</w:t>
      </w:r>
      <w:r/>
    </w:p>
    <w:p>
      <w:r>
        <w:t>- Monitor SAP system performance (transaction ST03)</w:t>
      </w:r>
    </w:p>
    <w:p>
      <w:r>
        <w:t>- Check for any performance degradation</w:t>
      </w:r>
    </w:p>
    <w:p>
      <w:r>
        <w:t>- Review database table sizes (KNA1, KNB1, KNVV)</w:t>
      </w:r>
    </w:p>
    <w:p>
      <w:r/>
      <w:r>
        <w:rPr>
          <w:b/>
        </w:rPr>
        <w:t>2. User Acceptance Testing</w:t>
      </w:r>
      <w:r/>
    </w:p>
    <w:p>
      <w:r>
        <w:t>- Select 10 business users to test customer access</w:t>
      </w:r>
    </w:p>
    <w:p>
      <w:r>
        <w:t>- Have them perform typical transactions:</w:t>
      </w:r>
    </w:p>
    <w:p>
      <w:r>
        <w:t xml:space="preserve">  - Display customer (XD03)</w:t>
      </w:r>
    </w:p>
    <w:p>
      <w:r>
        <w:t xml:space="preserve">  - Create sales order (VA01)</w:t>
      </w:r>
    </w:p>
    <w:p>
      <w:r>
        <w:t xml:space="preserve">  - Display account balance (FD10N)</w:t>
      </w:r>
    </w:p>
    <w:p>
      <w:r>
        <w:t>- Collect feedback on any issues</w:t>
      </w:r>
    </w:p>
    <w:p>
      <w:r/>
      <w:r>
        <w:rPr>
          <w:b/>
        </w:rPr>
        <w:t>3. Error Resolution</w:t>
      </w:r>
      <w:r/>
    </w:p>
    <w:p>
      <w:r>
        <w:t>- Review all errors from SM35 session log</w:t>
      </w:r>
    </w:p>
    <w:p>
      <w:r>
        <w:t>- Categorize and prioritize errors</w:t>
      </w:r>
    </w:p>
    <w:p>
      <w:r>
        <w:t>- Create action plan for re-loading failed records:</w:t>
      </w:r>
    </w:p>
    <w:p>
      <w:r>
        <w:t xml:space="preserve">  - High priority: VIP customers (re-load within 24 hours)</w:t>
      </w:r>
    </w:p>
    <w:p>
      <w:r>
        <w:t xml:space="preserve">  - Medium priority: Active customers (re-load within 1 week)</w:t>
      </w:r>
    </w:p>
    <w:p>
      <w:r>
        <w:t xml:space="preserve">  - Low priority: Inactive customers (re-load within 1 month)</w:t>
      </w:r>
    </w:p>
    <w:p>
      <w:r/>
      <w:r>
        <w:rPr>
          <w:b/>
        </w:rPr>
        <w:t>Week 1 After Migration:</w:t>
      </w:r>
      <w:r/>
    </w:p>
    <w:p>
      <w:r/>
      <w:r>
        <w:rPr>
          <w:b/>
        </w:rPr>
        <w:t>1. Data Reconciliation Report</w:t>
      </w:r>
      <w:r/>
    </w:p>
    <w:p>
      <w:pPr/>
      <w:r>
        <w:rPr>
          <w:rFonts w:ascii="Courier New" w:hAnsi="Courier New"/>
          <w:sz w:val="18"/>
        </w:rPr>
        <w:t>Customer Master Migration - Reconciliation Report</w:t>
        <w:br/>
        <w:t>Migration Date: 2025-10-26</w:t>
        <w:br/>
        <w:t>Report Date: 2025-11-02 (1 week after)</w:t>
        <w:br/>
        <w:br/>
        <w:t>Source System Records: 1,000</w:t>
        <w:br/>
        <w:t>SAP Records Created: 950</w:t>
        <w:br/>
        <w:t>Pending Re-load: 50</w:t>
        <w:br/>
        <w:t>Success Rate: 95%</w:t>
        <w:br/>
        <w:br/>
        <w:t>Breakdown by Error Type:</w:t>
        <w:br/>
        <w:t>- Configuration Errors: 20 (company code missing)</w:t>
        <w:br/>
        <w:t>- Data Quality Errors: 25 (missing required fields)</w:t>
        <w:br/>
        <w:t>- Authorization Errors: 5 (authorization missing)</w:t>
        <w:br/>
        <w:br/>
        <w:t>Resolution Status:</w:t>
        <w:br/>
        <w:t>- Resolved: 30 (re-loaded successfully)</w:t>
        <w:br/>
        <w:t>- In Progress: 15 (awaiting data correction)</w:t>
        <w:br/>
        <w:t>- Pending: 5 (awaiting authorization)</w:t>
        <w:br/>
        <w:br/>
        <w:t>Customer Impact:</w:t>
        <w:br/>
        <w:t>- VIP Customers Affected: 0 (all successful)</w:t>
        <w:br/>
        <w:t>- Active Customers Affected: 10 (8 resolved, 2 in progress)</w:t>
        <w:br/>
        <w:t>- Inactive Customers Affected: 40 (22 resolved, 18 in progress)</w:t>
        <w:br/>
        <w:br/>
        <w:t>Overall Status: ON TRACK</w:t>
        <w:br/>
        <w:t>Next Review: 2025-11-09</w:t>
      </w:r>
    </w:p>
    <w:p>
      <w:r/>
      <w:r>
        <w:rPr>
          <w:b/>
        </w:rPr>
        <w:t>2. End-User Support Metrics</w:t>
      </w:r>
      <w:r/>
    </w:p>
    <w:p>
      <w:r>
        <w:t>- Number of support tickets: 5</w:t>
      </w:r>
    </w:p>
    <w:p>
      <w:r>
        <w:t>- Issue categories:</w:t>
      </w:r>
    </w:p>
    <w:p>
      <w:r>
        <w:t xml:space="preserve">  - Missing customer data: 2 (resolved)</w:t>
      </w:r>
    </w:p>
    <w:p>
      <w:r>
        <w:t xml:space="preserve">  - Incorrect address: 2 (resolved)</w:t>
      </w:r>
    </w:p>
    <w:p>
      <w:r>
        <w:t xml:space="preserve">  - Cannot find customer: 1 (user training issue)</w:t>
      </w:r>
    </w:p>
    <w:p>
      <w:r>
        <w:t>- Resolution time: Average 2 hours</w:t>
      </w:r>
    </w:p>
    <w:p>
      <w:r/>
      <w:r>
        <w:rPr>
          <w:b/>
        </w:rPr>
        <w:t>3. Performance Monitoring</w:t>
      </w:r>
      <w:r/>
    </w:p>
    <w:p>
      <w:r>
        <w:t>- XD03 transaction response time: Normal</w:t>
      </w:r>
    </w:p>
    <w:p>
      <w:r>
        <w:t>- VA01 customer lookup time: Normal</w:t>
      </w:r>
    </w:p>
    <w:p>
      <w:r>
        <w:t>- Database table growth: As expected (3% increase)</w:t>
      </w:r>
    </w:p>
    <w:p>
      <w:r/>
      <w:r>
        <w:rPr>
          <w:b/>
        </w:rPr>
        <w:t>Month 1 After Migration:</w:t>
      </w:r>
      <w:r/>
    </w:p>
    <w:p>
      <w:r/>
      <w:r>
        <w:rPr>
          <w:b/>
        </w:rPr>
        <w:t>1. Final Reconciliation</w:t>
      </w:r>
      <w:r/>
    </w:p>
    <w:p>
      <w:r>
        <w:t>- All failed records re-loaded: ✅</w:t>
      </w:r>
    </w:p>
    <w:p>
      <w:r>
        <w:t>- Final success rate: 99.8% (2 records permanently failed)</w:t>
      </w:r>
    </w:p>
    <w:p>
      <w:r>
        <w:t>- Failed records documented with business justification</w:t>
      </w:r>
    </w:p>
    <w:p>
      <w:r/>
      <w:r>
        <w:rPr>
          <w:b/>
        </w:rPr>
        <w:t>2. Lessons Learned</w:t>
      </w:r>
      <w:r/>
    </w:p>
    <w:p>
      <w:r>
        <w:t>- Document what went well</w:t>
      </w:r>
    </w:p>
    <w:p>
      <w:r>
        <w:t>- Document what could be improved</w:t>
      </w:r>
    </w:p>
    <w:p>
      <w:r>
        <w:t>- Update LSMW documentation for next migration</w:t>
      </w:r>
    </w:p>
    <w:p>
      <w:r>
        <w:t>- Share knowledge with team</w:t>
      </w:r>
    </w:p>
    <w:p>
      <w:r/>
      <w:r>
        <w:rPr>
          <w:b/>
        </w:rPr>
        <w:t>3. Archive Migration Artifacts</w:t>
      </w:r>
      <w:r/>
    </w:p>
    <w:p>
      <w:r>
        <w:t>- LSMW object exported and saved</w:t>
      </w:r>
    </w:p>
    <w:p>
      <w:r>
        <w:t>- Source data files archived</w:t>
      </w:r>
    </w:p>
    <w:p>
      <w:r>
        <w:t>- SM35 session logs saved</w:t>
      </w:r>
    </w:p>
    <w:p>
      <w:r>
        <w:t>- Error logs and resolution notes saved</w:t>
      </w:r>
    </w:p>
    <w:p>
      <w:r>
        <w:t>- Location: `\\fileserver\SAP_Migrations\Customer_Master_2025-10-26\`</w:t>
      </w:r>
    </w:p>
    <w:p>
      <w:r/>
      <w:r>
        <w:rPr>
          <w:b/>
        </w:rPr>
        <w:t>4. Close Migration Project</w:t>
      </w:r>
      <w:r/>
    </w:p>
    <w:p>
      <w:r>
        <w:t>- Final status report to stakeholders</w:t>
      </w:r>
    </w:p>
    <w:p>
      <w:r>
        <w:t>- Sign-off from business users</w:t>
      </w:r>
    </w:p>
    <w:p>
      <w:r>
        <w:t>- Knowledge transfer to support team</w:t>
      </w:r>
    </w:p>
    <w:p>
      <w:r>
        <w:t>- Archive project documentation</w:t>
      </w:r>
    </w:p>
    <w:p>
      <w:pPr>
        <w:pStyle w:val="Heading1"/>
      </w:pPr>
      <w:r>
        <w:t>8. Troubleshooting</w:t>
      </w:r>
    </w:p>
    <w:p>
      <w:r/>
      <w:r>
        <w:rPr>
          <w:b/>
        </w:rPr>
        <w:t>Common Issues and Solutions:</w:t>
      </w:r>
      <w:r/>
    </w:p>
    <w:p>
      <w:pPr>
        <w:pStyle w:val="Heading2"/>
      </w:pPr>
      <w:r>
        <w:t>Issue 1: "File not found" error in Step 9 (Read Data)</w:t>
      </w:r>
    </w:p>
    <w:p>
      <w:r/>
      <w:r>
        <w:rPr>
          <w:b/>
        </w:rPr>
        <w:t>Error Message:</w:t>
      </w:r>
      <w:r/>
    </w:p>
    <w:p>
      <w:pPr/>
      <w:r>
        <w:rPr>
          <w:rFonts w:ascii="Courier New" w:hAnsi="Courier New"/>
          <w:sz w:val="18"/>
        </w:rPr>
        <w:t>Error reading file: C:\Data\Customer_Master.txt</w:t>
        <w:br/>
        <w:t>File not found or access denied</w:t>
      </w:r>
    </w:p>
    <w:p>
      <w:r/>
      <w:r>
        <w:rPr>
          <w:b/>
        </w:rPr>
        <w:t>Root Cause:</w:t>
      </w:r>
      <w:r/>
    </w:p>
    <w:p>
      <w:r>
        <w:t>- Incorrect file path specified in Step 7</w:t>
      </w:r>
    </w:p>
    <w:p>
      <w:r>
        <w:t>- File not accessible due to network/permissions issue</w:t>
      </w:r>
    </w:p>
    <w:p>
      <w:r>
        <w:t>- File name misspelled</w:t>
      </w:r>
    </w:p>
    <w:p>
      <w:r/>
      <w:r>
        <w:rPr>
          <w:b/>
        </w:rPr>
        <w:t>Solution:</w:t>
      </w:r>
      <w:r/>
    </w:p>
    <w:p>
      <w:r>
        <w:t>1. Verify file exists at specified path</w:t>
      </w:r>
    </w:p>
    <w:p>
      <w:r>
        <w:t>2. Check file permissions (read access for SAP user)</w:t>
      </w:r>
    </w:p>
    <w:p>
      <w:r>
        <w:t>3. Try using UNC path instead of mapped drive: `\\server\share\file.txt`</w:t>
      </w:r>
    </w:p>
    <w:p>
      <w:r>
        <w:t>4. Copy file to SAP application server if network access is issue</w:t>
      </w:r>
    </w:p>
    <w:p>
      <w:r/>
      <w:r>
        <w:rPr>
          <w:b/>
        </w:rPr>
        <w:t>Prevention:</w:t>
      </w:r>
      <w:r/>
    </w:p>
    <w:p>
      <w:r>
        <w:t>- Test file access before starting LSMW</w:t>
      </w:r>
    </w:p>
    <w:p>
      <w:r>
        <w:t>- Use absolute paths, not relative paths</w:t>
      </w:r>
    </w:p>
    <w:p>
      <w:pPr>
        <w:pStyle w:val="Heading2"/>
      </w:pPr>
      <w:r>
        <w:t>Issue 2: "Field KUNNR already exists" error in Step 14</w:t>
      </w:r>
    </w:p>
    <w:p>
      <w:r/>
      <w:r>
        <w:rPr>
          <w:b/>
        </w:rPr>
        <w:t>Error Message:</w:t>
      </w:r>
      <w:r/>
    </w:p>
    <w:p>
      <w:pPr/>
      <w:r>
        <w:rPr>
          <w:rFonts w:ascii="Courier New" w:hAnsi="Courier New"/>
          <w:sz w:val="18"/>
        </w:rPr>
        <w:t>Customer 0000100001 already exists</w:t>
        <w:br/>
        <w:t>Cannot create duplicate customer number</w:t>
      </w:r>
    </w:p>
    <w:p>
      <w:r/>
      <w:r>
        <w:rPr>
          <w:b/>
        </w:rPr>
        <w:t>Root Cause:</w:t>
      </w:r>
      <w:r/>
    </w:p>
    <w:p>
      <w:r>
        <w:t>- Customer number already exists in SAP (previous migration or manual entry)</w:t>
      </w:r>
    </w:p>
    <w:p>
      <w:r>
        <w:t>- Duplicate records in source file</w:t>
      </w:r>
    </w:p>
    <w:p>
      <w:r>
        <w:t>- LSMW session run multiple times with same data</w:t>
      </w:r>
    </w:p>
    <w:p>
      <w:r/>
      <w:r>
        <w:rPr>
          <w:b/>
        </w:rPr>
        <w:t>Solution:</w:t>
      </w:r>
      <w:r/>
    </w:p>
    <w:p>
      <w:r/>
      <w:r>
        <w:rPr>
          <w:b/>
        </w:rPr>
        <w:t>Option 1: Skip Existing Customers</w:t>
      </w:r>
      <w:r/>
    </w:p>
    <w:p>
      <w:r>
        <w:t>- In LSMW Step 5 (Field Mapping), add logic to check if customer exists</w:t>
      </w:r>
    </w:p>
    <w:p>
      <w:r>
        <w:t>- Use BAPI method instead of batch input (BAPI_CUSTOMER_CREATEFROMDATA with update mode)</w:t>
      </w:r>
    </w:p>
    <w:p>
      <w:r/>
      <w:r>
        <w:rPr>
          <w:b/>
        </w:rPr>
        <w:t>Option 2: Use XD02 Instead of XD01</w:t>
      </w:r>
      <w:r/>
    </w:p>
    <w:p>
      <w:r>
        <w:t>- Create new LSMW object using XD02 (Change Customer) recording</w:t>
      </w:r>
    </w:p>
    <w:p>
      <w:r>
        <w:t>- This updates existing customers instead of creating new ones</w:t>
      </w:r>
    </w:p>
    <w:p>
      <w:r/>
      <w:r>
        <w:rPr>
          <w:b/>
        </w:rPr>
        <w:t>Option 3: Delete Existing Customers First</w:t>
      </w:r>
      <w:r/>
    </w:p>
    <w:p>
      <w:r>
        <w:t>- Use XD06 to delete existing customers (if safe to do so)</w:t>
      </w:r>
    </w:p>
    <w:p>
      <w:r>
        <w:t>- Re-run LSMW migration</w:t>
      </w:r>
    </w:p>
    <w:p>
      <w:r/>
      <w:r>
        <w:rPr>
          <w:b/>
        </w:rPr>
        <w:t>Prevention:</w:t>
      </w:r>
      <w:r/>
    </w:p>
    <w:p>
      <w:r>
        <w:t>- Check for existing customers before migration (SQL query on KNA1)</w:t>
      </w:r>
    </w:p>
    <w:p>
      <w:r>
        <w:t>- Ensure source file has no duplicates (Excel COUNTIF formula)</w:t>
      </w:r>
    </w:p>
    <w:p>
      <w:pPr>
        <w:pStyle w:val="Heading2"/>
      </w:pPr>
      <w:r>
        <w:t>Issue 3: "Account group KUNA not defined" error</w:t>
      </w:r>
    </w:p>
    <w:p>
      <w:r/>
      <w:r>
        <w:rPr>
          <w:b/>
        </w:rPr>
        <w:t>Error Message:</w:t>
      </w:r>
      <w:r/>
    </w:p>
    <w:p>
      <w:pPr/>
      <w:r>
        <w:rPr>
          <w:rFonts w:ascii="Courier New" w:hAnsi="Courier New"/>
          <w:sz w:val="18"/>
        </w:rPr>
        <w:t>Account group KUNA is not defined in system</w:t>
        <w:br/>
        <w:t>Entry 1 000 KUNA missing in table T077D</w:t>
      </w:r>
    </w:p>
    <w:p>
      <w:r/>
      <w:r>
        <w:rPr>
          <w:b/>
        </w:rPr>
        <w:t>Root Cause:</w:t>
      </w:r>
      <w:r/>
    </w:p>
    <w:p>
      <w:r>
        <w:t>- Customer account group not configured in SAP</w:t>
      </w:r>
    </w:p>
    <w:p>
      <w:r>
        <w:t>- Account group name misspelled in source data</w:t>
      </w:r>
    </w:p>
    <w:p>
      <w:r/>
      <w:r>
        <w:rPr>
          <w:b/>
        </w:rPr>
        <w:t>Solution:</w:t>
      </w:r>
      <w:r/>
    </w:p>
    <w:p>
      <w:r>
        <w:t xml:space="preserve">1. </w:t>
      </w:r>
      <w:r>
        <w:rPr>
          <w:b/>
        </w:rPr>
        <w:t>Create Account Group</w:t>
      </w:r>
      <w:r>
        <w:t>:</w:t>
      </w:r>
    </w:p>
    <w:p>
      <w:r>
        <w:t xml:space="preserve">   - Transaction: </w:t>
      </w:r>
      <w:r>
        <w:rPr>
          <w:b/>
        </w:rPr>
        <w:t>OBAR</w:t>
      </w:r>
      <w:r>
        <w:t xml:space="preserve"> (Define Account Groups)</w:t>
      </w:r>
    </w:p>
    <w:p>
      <w:r>
        <w:t xml:space="preserve">   - Click </w:t>
      </w:r>
      <w:r>
        <w:rPr>
          <w:b/>
        </w:rPr>
        <w:t>New Entries</w:t>
      </w:r>
      <w:r/>
    </w:p>
    <w:p>
      <w:r>
        <w:t xml:space="preserve">   - Enter account group: `KUNA`</w:t>
      </w:r>
    </w:p>
    <w:p>
      <w:r>
        <w:t xml:space="preserve">   - Enter description: "Domestic Customer"</w:t>
      </w:r>
    </w:p>
    <w:p>
      <w:r>
        <w:t xml:space="preserve">   - Assign number range: 0000100001 - 0000199999</w:t>
      </w:r>
    </w:p>
    <w:p>
      <w:r>
        <w:t xml:space="preserve">   - Click </w:t>
      </w:r>
      <w:r>
        <w:rPr>
          <w:b/>
        </w:rPr>
        <w:t>Save</w:t>
      </w:r>
      <w:r/>
    </w:p>
    <w:p>
      <w:r>
        <w:t xml:space="preserve">2. </w:t>
      </w:r>
      <w:r>
        <w:rPr>
          <w:b/>
        </w:rPr>
        <w:t>Verify Configuration</w:t>
      </w:r>
      <w:r>
        <w:t>:</w:t>
      </w:r>
    </w:p>
    <w:p>
      <w:r>
        <w:t xml:space="preserve">   - Transaction: </w:t>
      </w:r>
      <w:r>
        <w:rPr>
          <w:b/>
        </w:rPr>
        <w:t>XD01</w:t>
      </w:r>
      <w:r/>
    </w:p>
    <w:p>
      <w:r>
        <w:t xml:space="preserve">   - Try creating customer manually with account group KUNA</w:t>
      </w:r>
    </w:p>
    <w:p>
      <w:r>
        <w:t xml:space="preserve">   - Should work without error</w:t>
      </w:r>
    </w:p>
    <w:p>
      <w:r>
        <w:t xml:space="preserve">3. </w:t>
      </w:r>
      <w:r>
        <w:rPr>
          <w:b/>
        </w:rPr>
        <w:t>Re-run LSMW</w:t>
      </w:r>
      <w:r>
        <w:t>:</w:t>
      </w:r>
    </w:p>
    <w:p>
      <w:r>
        <w:t xml:space="preserve">   - Re-process batch input session from SM35</w:t>
      </w:r>
    </w:p>
    <w:p>
      <w:r>
        <w:t xml:space="preserve">   - Or re-run LSMW Steps 13-14</w:t>
      </w:r>
    </w:p>
    <w:p>
      <w:r/>
      <w:r>
        <w:rPr>
          <w:b/>
        </w:rPr>
        <w:t>Prevention:</w:t>
      </w:r>
      <w:r/>
    </w:p>
    <w:p>
      <w:r>
        <w:t>- Verify all master data configured before migration (account groups, company codes, sales orgs)</w:t>
      </w:r>
    </w:p>
    <w:p>
      <w:r>
        <w:t>- Create configuration checklist and validate before LSMW execution</w:t>
      </w:r>
    </w:p>
    <w:p>
      <w:pPr>
        <w:pStyle w:val="Heading2"/>
      </w:pPr>
      <w:r>
        <w:t>Issue 4: Translation table not working in Step 11 (Convert Data)</w:t>
      </w:r>
    </w:p>
    <w:p>
      <w:r/>
      <w:r>
        <w:rPr>
          <w:b/>
        </w:rPr>
        <w:t>Error Message:</w:t>
      </w:r>
      <w:r/>
    </w:p>
    <w:p>
      <w:pPr/>
      <w:r>
        <w:rPr>
          <w:rFonts w:ascii="Courier New" w:hAnsi="Courier New"/>
          <w:sz w:val="18"/>
        </w:rPr>
        <w:t>Translation not found for value "United States"</w:t>
        <w:br/>
        <w:t>Source value: United States</w:t>
        <w:br/>
        <w:t>Target field: LAND1</w:t>
      </w:r>
    </w:p>
    <w:p>
      <w:r/>
      <w:r>
        <w:rPr>
          <w:b/>
        </w:rPr>
        <w:t>Root Cause:</w:t>
      </w:r>
      <w:r/>
    </w:p>
    <w:p>
      <w:r>
        <w:t>- Translation table entry missing for "United States" → "US"</w:t>
      </w:r>
    </w:p>
    <w:p>
      <w:r>
        <w:t>- Translation table not assigned to field mapping</w:t>
      </w:r>
    </w:p>
    <w:p>
      <w:r>
        <w:t>- Source value has leading/trailing spaces</w:t>
      </w:r>
    </w:p>
    <w:p>
      <w:r/>
      <w:r>
        <w:rPr>
          <w:b/>
        </w:rPr>
        <w:t>Solution:</w:t>
      </w:r>
      <w:r/>
    </w:p>
    <w:p>
      <w:r/>
      <w:r>
        <w:rPr>
          <w:b/>
        </w:rPr>
        <w:t>1. Add Missing Translation Entry</w:t>
      </w:r>
      <w:r>
        <w:t>:</w:t>
      </w:r>
    </w:p>
    <w:p>
      <w:r>
        <w:t>- LSMW → Step 6 → Maintain Translations</w:t>
      </w:r>
    </w:p>
    <w:p>
      <w:r>
        <w:t>- Select translation table for LAND1 field</w:t>
      </w:r>
    </w:p>
    <w:p>
      <w:r>
        <w:t>- Add entry: `United States` → `US`</w:t>
      </w:r>
    </w:p>
    <w:p>
      <w:r>
        <w:t xml:space="preserve">- Click </w:t>
      </w:r>
      <w:r>
        <w:rPr>
          <w:b/>
        </w:rPr>
        <w:t>Save</w:t>
      </w:r>
      <w:r/>
    </w:p>
    <w:p>
      <w:r/>
      <w:r>
        <w:rPr>
          <w:b/>
        </w:rPr>
        <w:t>2. Clean Source Data</w:t>
      </w:r>
      <w:r>
        <w:t>:</w:t>
      </w:r>
    </w:p>
    <w:p>
      <w:r>
        <w:t>- Trim leading/trailing spaces in Excel: `=TRIM(A2)`</w:t>
      </w:r>
    </w:p>
    <w:p>
      <w:r>
        <w:t>- Ensure exact case match (translation is case-sensitive)</w:t>
      </w:r>
    </w:p>
    <w:p>
      <w:r/>
      <w:r>
        <w:rPr>
          <w:b/>
        </w:rPr>
        <w:t>3. Re-run Conversion</w:t>
      </w:r>
      <w:r>
        <w:t>:</w:t>
      </w:r>
    </w:p>
    <w:p>
      <w:r>
        <w:t>- LSMW → Step 11 → Convert Data</w:t>
      </w:r>
    </w:p>
    <w:p>
      <w:r>
        <w:t>- Execute again</w:t>
      </w:r>
    </w:p>
    <w:p>
      <w:r>
        <w:t>- Verify translation works in Step 12 (Display Converted Data)</w:t>
      </w:r>
    </w:p>
    <w:p>
      <w:r/>
      <w:r>
        <w:rPr>
          <w:b/>
        </w:rPr>
        <w:t>Prevention:</w:t>
      </w:r>
      <w:r/>
    </w:p>
    <w:p>
      <w:r>
        <w:t>- Create comprehensive translation tables before LSMW</w:t>
      </w:r>
    </w:p>
    <w:p>
      <w:r>
        <w:t>- Test with sample data covering all variations</w:t>
      </w:r>
    </w:p>
    <w:p>
      <w:pPr>
        <w:pStyle w:val="Heading2"/>
      </w:pPr>
      <w:r>
        <w:t>Issue 5: Batch input session hangs during processing</w:t>
      </w:r>
    </w:p>
    <w:p>
      <w:r/>
      <w:r>
        <w:rPr>
          <w:b/>
        </w:rPr>
        <w:t>Symptom:</w:t>
      </w:r>
      <w:r/>
    </w:p>
    <w:p>
      <w:r>
        <w:t>- SM35 session processing stops responding</w:t>
      </w:r>
    </w:p>
    <w:p>
      <w:r>
        <w:t>- Transaction counter stuck at same number</w:t>
      </w:r>
    </w:p>
    <w:p>
      <w:r>
        <w:t>- Screen frozen</w:t>
      </w:r>
    </w:p>
    <w:p>
      <w:r/>
      <w:r>
        <w:rPr>
          <w:b/>
        </w:rPr>
        <w:t>Root Cause:</w:t>
      </w:r>
      <w:r/>
    </w:p>
    <w:p>
      <w:r>
        <w:t>- SAP system performance issue (memory, CPU)</w:t>
      </w:r>
    </w:p>
    <w:p>
      <w:r>
        <w:t>- Database lock on customer table</w:t>
      </w:r>
    </w:p>
    <w:p>
      <w:r>
        <w:t>- Background job scheduler overloaded</w:t>
      </w:r>
    </w:p>
    <w:p>
      <w:r/>
      <w:r>
        <w:rPr>
          <w:b/>
        </w:rPr>
        <w:t>Solution:</w:t>
      </w:r>
      <w:r/>
    </w:p>
    <w:p>
      <w:r/>
      <w:r>
        <w:rPr>
          <w:b/>
        </w:rPr>
        <w:t>Immediate:</w:t>
      </w:r>
      <w:r/>
    </w:p>
    <w:p>
      <w:r>
        <w:t xml:space="preserve">1. </w:t>
      </w:r>
      <w:r>
        <w:rPr>
          <w:b/>
        </w:rPr>
        <w:t>Check System Status</w:t>
      </w:r>
      <w:r>
        <w:t>:</w:t>
      </w:r>
    </w:p>
    <w:p>
      <w:r>
        <w:t xml:space="preserve">   - Transaction: </w:t>
      </w:r>
      <w:r>
        <w:rPr>
          <w:b/>
        </w:rPr>
        <w:t>SM51</w:t>
      </w:r>
      <w:r>
        <w:t xml:space="preserve"> (SAP Servers)</w:t>
      </w:r>
    </w:p>
    <w:p>
      <w:r>
        <w:t xml:space="preserve">   - Check if application server is responding</w:t>
      </w:r>
    </w:p>
    <w:p>
      <w:r>
        <w:t xml:space="preserve">   - Transaction: </w:t>
      </w:r>
      <w:r>
        <w:rPr>
          <w:b/>
        </w:rPr>
        <w:t>SM50</w:t>
      </w:r>
      <w:r>
        <w:t xml:space="preserve"> (Process Overview)</w:t>
      </w:r>
    </w:p>
    <w:p>
      <w:r>
        <w:t xml:space="preserve">   - Look for long-running processes</w:t>
      </w:r>
    </w:p>
    <w:p>
      <w:r>
        <w:t xml:space="preserve">2. </w:t>
      </w:r>
      <w:r>
        <w:rPr>
          <w:b/>
        </w:rPr>
        <w:t>Cancel Session</w:t>
      </w:r>
      <w:r>
        <w:t xml:space="preserve"> (if necessary):</w:t>
      </w:r>
    </w:p>
    <w:p>
      <w:r>
        <w:t xml:space="preserve">   - SM35 → Select session → Cancel</w:t>
      </w:r>
    </w:p>
    <w:p>
      <w:r>
        <w:t xml:space="preserve">   - This may leave partial data (see rollback procedures)</w:t>
      </w:r>
    </w:p>
    <w:p>
      <w:r>
        <w:t xml:space="preserve">3. </w:t>
      </w:r>
      <w:r>
        <w:rPr>
          <w:b/>
        </w:rPr>
        <w:t>Restart Session</w:t>
      </w:r>
      <w:r>
        <w:t>:</w:t>
      </w:r>
    </w:p>
    <w:p>
      <w:r>
        <w:t xml:space="preserve">   - Wait 5-10 minutes for system to recover</w:t>
      </w:r>
    </w:p>
    <w:p>
      <w:r>
        <w:t xml:space="preserve">   - Re-process session in SM35</w:t>
      </w:r>
    </w:p>
    <w:p>
      <w:r>
        <w:t xml:space="preserve">   - Select "Process Incorrectly Processed Transactions Only"</w:t>
      </w:r>
    </w:p>
    <w:p>
      <w:r/>
      <w:r>
        <w:rPr>
          <w:b/>
        </w:rPr>
        <w:t>Long-term:</w:t>
      </w:r>
      <w:r/>
    </w:p>
    <w:p>
      <w:r>
        <w:t>- Schedule migrations during off-peak hours</w:t>
      </w:r>
    </w:p>
    <w:p>
      <w:r>
        <w:t>- Split large batches into smaller sessions (e.g., 100 records per session)</w:t>
      </w:r>
    </w:p>
    <w:p>
      <w:r>
        <w:t>- Use background processing mode to avoid screen refresh overhead</w:t>
      </w:r>
    </w:p>
    <w:p>
      <w:r/>
      <w:r>
        <w:rPr>
          <w:b/>
        </w:rPr>
        <w:t>Prevention:</w:t>
      </w:r>
      <w:r/>
    </w:p>
    <w:p>
      <w:r>
        <w:t>- Monitor system resources before migration (transaction ST06)</w:t>
      </w:r>
    </w:p>
    <w:p>
      <w:r>
        <w:t>- Coordinate with Basis team for large migrations</w:t>
      </w:r>
    </w:p>
    <w:p>
      <w:pPr>
        <w:pStyle w:val="Heading2"/>
      </w:pPr>
      <w:r>
        <w:t>Issue 6: Character encoding issues (special characters corrupted)</w:t>
      </w:r>
    </w:p>
    <w:p>
      <w:r/>
      <w:r>
        <w:rPr>
          <w:b/>
        </w:rPr>
        <w:t>Symptom:</w:t>
      </w:r>
      <w:r/>
    </w:p>
    <w:p>
      <w:r>
        <w:t>- Customer names with special characters appear corrupted: `Müller` becomes `M�ller`</w:t>
      </w:r>
    </w:p>
    <w:p>
      <w:r>
        <w:t>- Accented characters display incorrectly</w:t>
      </w:r>
    </w:p>
    <w:p>
      <w:r/>
      <w:r>
        <w:rPr>
          <w:b/>
        </w:rPr>
        <w:t>Root Cause:</w:t>
      </w:r>
      <w:r/>
    </w:p>
    <w:p>
      <w:r>
        <w:t>- Source file encoding doesn't match LSMW file specification</w:t>
      </w:r>
    </w:p>
    <w:p>
      <w:r>
        <w:t>- Excel saved file in wrong encoding (ANSI instead of UTF-8)</w:t>
      </w:r>
    </w:p>
    <w:p>
      <w:r/>
      <w:r>
        <w:rPr>
          <w:b/>
        </w:rPr>
        <w:t>Solution:</w:t>
      </w:r>
      <w:r/>
    </w:p>
    <w:p>
      <w:r/>
      <w:r>
        <w:rPr>
          <w:b/>
        </w:rPr>
        <w:t>1. Re-save Source File with Correct Encoding</w:t>
      </w:r>
      <w:r>
        <w:t>:</w:t>
      </w:r>
    </w:p>
    <w:p>
      <w:r>
        <w:t>- Open file in Notepad++ or Excel</w:t>
      </w:r>
    </w:p>
    <w:p>
      <w:r>
        <w:t>- Save As → Encoding: UTF-8 (with BOM)</w:t>
      </w:r>
    </w:p>
    <w:p>
      <w:r>
        <w:t>- Close and re-open to verify characters display correctly</w:t>
      </w:r>
    </w:p>
    <w:p>
      <w:r/>
      <w:r>
        <w:rPr>
          <w:b/>
        </w:rPr>
        <w:t>2. Update LSMW File Specification</w:t>
      </w:r>
      <w:r>
        <w:t xml:space="preserve"> (Step 7):</w:t>
      </w:r>
    </w:p>
    <w:p>
      <w:r>
        <w:t>- Specify Files → Code Page: 4110 (UTF-8)</w:t>
      </w:r>
    </w:p>
    <w:p>
      <w:r>
        <w:t>- Save changes</w:t>
      </w:r>
    </w:p>
    <w:p>
      <w:r/>
      <w:r>
        <w:rPr>
          <w:b/>
        </w:rPr>
        <w:t>3. Re-run LSMW Steps 9-14</w:t>
      </w:r>
      <w:r>
        <w:t>:</w:t>
      </w:r>
    </w:p>
    <w:p>
      <w:r>
        <w:t>- Read Data</w:t>
      </w:r>
    </w:p>
    <w:p>
      <w:r>
        <w:t>- Verify special characters in Display Read Data</w:t>
      </w:r>
    </w:p>
    <w:p>
      <w:r>
        <w:t>- Convert and process</w:t>
      </w:r>
    </w:p>
    <w:p>
      <w:r/>
      <w:r>
        <w:rPr>
          <w:b/>
        </w:rPr>
        <w:t>Prevention:</w:t>
      </w:r>
      <w:r/>
    </w:p>
    <w:p>
      <w:r>
        <w:t>- Standardize on UTF-8 encoding for all source files</w:t>
      </w:r>
    </w:p>
    <w:p>
      <w:r>
        <w:t>- Specify encoding requirement in data file template instructions</w:t>
      </w:r>
    </w:p>
    <w:p>
      <w:r>
        <w:t>- Test with sample data containing special characters (ü, ö, ä, é, ñ)</w:t>
      </w:r>
    </w:p>
    <w:p>
      <w:pPr>
        <w:pStyle w:val="Heading2"/>
      </w:pPr>
      <w:r>
        <w:t>Issue 7: "No authorization for transaction XD01" error</w:t>
      </w:r>
    </w:p>
    <w:p>
      <w:r/>
      <w:r>
        <w:rPr>
          <w:b/>
        </w:rPr>
        <w:t>Error Message:</w:t>
      </w:r>
      <w:r/>
    </w:p>
    <w:p>
      <w:pPr/>
      <w:r>
        <w:rPr>
          <w:rFonts w:ascii="Courier New" w:hAnsi="Courier New"/>
          <w:sz w:val="18"/>
        </w:rPr>
        <w:t>You do not have authorization to use transaction XD01</w:t>
        <w:br/>
        <w:t>Missing authorization object: F_KNA1_BUK</w:t>
      </w:r>
    </w:p>
    <w:p>
      <w:r/>
      <w:r>
        <w:rPr>
          <w:b/>
        </w:rPr>
        <w:t>Root Cause:</w:t>
      </w:r>
      <w:r/>
    </w:p>
    <w:p>
      <w:r>
        <w:t>- SAP user lacks authorization to create customers</w:t>
      </w:r>
    </w:p>
    <w:p>
      <w:r>
        <w:t>- Authorization profile not assigned to user</w:t>
      </w:r>
    </w:p>
    <w:p>
      <w:r/>
      <w:r>
        <w:rPr>
          <w:b/>
        </w:rPr>
        <w:t>Solution:</w:t>
      </w:r>
      <w:r/>
    </w:p>
    <w:p>
      <w:r/>
      <w:r>
        <w:rPr>
          <w:b/>
        </w:rPr>
        <w:t>1. Request Authorization</w:t>
      </w:r>
      <w:r>
        <w:t xml:space="preserve"> (via Basis Team):</w:t>
      </w:r>
    </w:p>
    <w:p>
      <w:r>
        <w:t>- Authorization object: `F_KNA1_BUK` (Customer Master Authorization)</w:t>
      </w:r>
    </w:p>
    <w:p>
      <w:r>
        <w:t>- Activity: `01` (Create)</w:t>
      </w:r>
    </w:p>
    <w:p>
      <w:r>
        <w:t>- Company Code: `*` (All) or specific company codes</w:t>
      </w:r>
    </w:p>
    <w:p>
      <w:r/>
      <w:r>
        <w:rPr>
          <w:b/>
        </w:rPr>
        <w:t>2. Alternative: Use Different User</w:t>
      </w:r>
      <w:r>
        <w:t>:</w:t>
      </w:r>
    </w:p>
    <w:p>
      <w:r>
        <w:t>- Identify user with XD01 authorization (e.g., SD consultant)</w:t>
      </w:r>
    </w:p>
    <w:p>
      <w:r>
        <w:t>- Update LSMW batch input session user field (Step 13)</w:t>
      </w:r>
    </w:p>
    <w:p>
      <w:r>
        <w:t>- Process session with authorized user</w:t>
      </w:r>
    </w:p>
    <w:p>
      <w:r/>
      <w:r>
        <w:rPr>
          <w:b/>
        </w:rPr>
        <w:t>3. Verify Authorization</w:t>
      </w:r>
      <w:r>
        <w:t>:</w:t>
      </w:r>
    </w:p>
    <w:p>
      <w:r>
        <w:t xml:space="preserve">- Transaction: </w:t>
      </w:r>
      <w:r>
        <w:rPr>
          <w:b/>
        </w:rPr>
        <w:t>SU53</w:t>
      </w:r>
      <w:r>
        <w:t xml:space="preserve"> (Display Authorization Check)</w:t>
      </w:r>
    </w:p>
    <w:p>
      <w:r>
        <w:t>- Shows which authorization object failed</w:t>
      </w:r>
    </w:p>
    <w:p>
      <w:r>
        <w:t xml:space="preserve">- Transaction: </w:t>
      </w:r>
      <w:r>
        <w:rPr>
          <w:b/>
        </w:rPr>
        <w:t>SU01</w:t>
      </w:r>
      <w:r>
        <w:t xml:space="preserve"> → Display User → Authorizations tab</w:t>
      </w:r>
    </w:p>
    <w:p>
      <w:r>
        <w:t>- Verify F_KNA1_BUK is assigned</w:t>
      </w:r>
    </w:p>
    <w:p>
      <w:r/>
      <w:r>
        <w:rPr>
          <w:b/>
        </w:rPr>
        <w:t>Prevention:</w:t>
      </w:r>
      <w:r/>
    </w:p>
    <w:p>
      <w:r>
        <w:t>- Request all required authorizations before starting migration</w:t>
      </w:r>
    </w:p>
    <w:p>
      <w:r>
        <w:t>- Create authorization checklist:</w:t>
      </w:r>
    </w:p>
    <w:p>
      <w:r>
        <w:t xml:space="preserve">  - ✅ Transaction LSMW</w:t>
      </w:r>
    </w:p>
    <w:p>
      <w:r>
        <w:t xml:space="preserve">  - ✅ Transaction XD01</w:t>
      </w:r>
    </w:p>
    <w:p>
      <w:r>
        <w:t xml:space="preserve">  - ✅ Transaction SM35</w:t>
      </w:r>
    </w:p>
    <w:p>
      <w:r>
        <w:t xml:space="preserve">  - ✅ Authorization object F_KNA1_BUK</w:t>
      </w:r>
    </w:p>
    <w:p>
      <w:pPr>
        <w:pStyle w:val="Heading1"/>
      </w:pPr>
      <w:r>
        <w:t>9. Quick Reference</w:t>
      </w:r>
    </w:p>
    <w:p>
      <w:r/>
      <w:r>
        <w:rPr>
          <w:b/>
        </w:rPr>
        <w:t>LSMW 14 Steps - One-Page Summary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Step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Transaction</w:t>
            </w:r>
          </w:p>
        </w:tc>
        <w:tc>
          <w:tcPr>
            <w:tcW w:type="dxa" w:w="2340"/>
          </w:tcPr>
          <w:p>
            <w:r>
              <w:rPr>
                <w:b/>
              </w:rPr>
              <w:t>Action</w:t>
            </w:r>
          </w:p>
        </w:tc>
        <w:tc>
          <w:tcPr>
            <w:tcW w:type="dxa" w:w="2340"/>
          </w:tcPr>
          <w:p>
            <w:r>
              <w:rPr>
                <w:b/>
              </w:rPr>
              <w:t>Duration</w:t>
            </w:r>
          </w:p>
        </w:tc>
      </w:tr>
      <w:tr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Maintain Object Attributes</w:t>
            </w:r>
          </w:p>
        </w:tc>
        <w:tc>
          <w:tcPr>
            <w:tcW w:type="dxa" w:w="2340"/>
          </w:tcPr>
          <w:p>
            <w:r>
              <w:t>5 min</w:t>
            </w:r>
          </w:p>
        </w:tc>
      </w:tr>
      <w:tr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Maintain Source Structures</w:t>
            </w:r>
          </w:p>
        </w:tc>
        <w:tc>
          <w:tcPr>
            <w:tcW w:type="dxa" w:w="2340"/>
          </w:tcPr>
          <w:p>
            <w:r>
              <w:t>10 min</w:t>
            </w:r>
          </w:p>
        </w:tc>
      </w:tr>
      <w:tr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Maintain Source Fields</w:t>
            </w:r>
          </w:p>
        </w:tc>
        <w:tc>
          <w:tcPr>
            <w:tcW w:type="dxa" w:w="2340"/>
          </w:tcPr>
          <w:p>
            <w:r>
              <w:t>20 min</w:t>
            </w:r>
          </w:p>
        </w:tc>
      </w:tr>
      <w:tr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Maintain Structure Relations</w:t>
            </w:r>
          </w:p>
        </w:tc>
        <w:tc>
          <w:tcPr>
            <w:tcW w:type="dxa" w:w="2340"/>
          </w:tcPr>
          <w:p>
            <w:r>
              <w:t>5 min</w:t>
            </w:r>
          </w:p>
        </w:tc>
      </w:tr>
      <w:tr>
        <w:tc>
          <w:tcPr>
            <w:tcW w:type="dxa" w:w="2340"/>
          </w:tcPr>
          <w:p>
            <w:r>
              <w:t>5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Maintain Field Mapping and Conversion Rules</w:t>
            </w:r>
          </w:p>
        </w:tc>
        <w:tc>
          <w:tcPr>
            <w:tcW w:type="dxa" w:w="2340"/>
          </w:tcPr>
          <w:p>
            <w:r>
              <w:t>60 min</w:t>
            </w:r>
          </w:p>
        </w:tc>
      </w:tr>
      <w:tr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Maintain Fixed Values, Translations, User-Defined Routines</w:t>
            </w:r>
          </w:p>
        </w:tc>
        <w:tc>
          <w:tcPr>
            <w:tcW w:type="dxa" w:w="2340"/>
          </w:tcPr>
          <w:p>
            <w:r>
              <w:t>30 min</w:t>
            </w:r>
          </w:p>
        </w:tc>
      </w:tr>
      <w:tr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Specify Files</w:t>
            </w:r>
          </w:p>
        </w:tc>
        <w:tc>
          <w:tcPr>
            <w:tcW w:type="dxa" w:w="2340"/>
          </w:tcPr>
          <w:p>
            <w:r>
              <w:t>5 min</w:t>
            </w:r>
          </w:p>
        </w:tc>
      </w:tr>
      <w:tr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Assign Files</w:t>
            </w:r>
          </w:p>
        </w:tc>
        <w:tc>
          <w:tcPr>
            <w:tcW w:type="dxa" w:w="2340"/>
          </w:tcPr>
          <w:p>
            <w:r>
              <w:t>2 min</w:t>
            </w:r>
          </w:p>
        </w:tc>
      </w:tr>
      <w:tr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Read Data</w:t>
            </w:r>
          </w:p>
        </w:tc>
        <w:tc>
          <w:tcPr>
            <w:tcW w:type="dxa" w:w="2340"/>
          </w:tcPr>
          <w:p>
            <w:r>
              <w:t>2 min</w:t>
            </w:r>
          </w:p>
        </w:tc>
      </w:tr>
      <w:tr>
        <w:tc>
          <w:tcPr>
            <w:tcW w:type="dxa" w:w="2340"/>
          </w:tcPr>
          <w:p>
            <w:r>
              <w:t>10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Display Read Data</w:t>
            </w:r>
          </w:p>
        </w:tc>
        <w:tc>
          <w:tcPr>
            <w:tcW w:type="dxa" w:w="2340"/>
          </w:tcPr>
          <w:p>
            <w:r>
              <w:t>5 min</w:t>
            </w:r>
          </w:p>
        </w:tc>
      </w:tr>
      <w:tr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Convert Data</w:t>
            </w:r>
          </w:p>
        </w:tc>
        <w:tc>
          <w:tcPr>
            <w:tcW w:type="dxa" w:w="2340"/>
          </w:tcPr>
          <w:p>
            <w:r>
              <w:t>5 min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Display Converted Data</w:t>
            </w:r>
          </w:p>
        </w:tc>
        <w:tc>
          <w:tcPr>
            <w:tcW w:type="dxa" w:w="2340"/>
          </w:tcPr>
          <w:p>
            <w:r>
              <w:t>5 min</w:t>
            </w:r>
          </w:p>
        </w:tc>
      </w:tr>
      <w:tr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LSMW</w:t>
            </w:r>
          </w:p>
        </w:tc>
        <w:tc>
          <w:tcPr>
            <w:tcW w:type="dxa" w:w="2340"/>
          </w:tcPr>
          <w:p>
            <w:r>
              <w:t>Create Batch Input Session</w:t>
            </w:r>
          </w:p>
        </w:tc>
        <w:tc>
          <w:tcPr>
            <w:tcW w:type="dxa" w:w="2340"/>
          </w:tcPr>
          <w:p>
            <w:r>
              <w:t>2 min</w:t>
            </w:r>
          </w:p>
        </w:tc>
      </w:tr>
      <w:tr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SM35</w:t>
            </w:r>
          </w:p>
        </w:tc>
        <w:tc>
          <w:tcPr>
            <w:tcW w:type="dxa" w:w="2340"/>
          </w:tcPr>
          <w:p>
            <w:r>
              <w:t>Run Batch Input Session</w:t>
            </w:r>
          </w:p>
        </w:tc>
        <w:tc>
          <w:tcPr>
            <w:tcW w:type="dxa" w:w="2340"/>
          </w:tcPr>
          <w:p>
            <w:r>
              <w:t>10-60 min</w:t>
            </w:r>
          </w:p>
        </w:tc>
      </w:tr>
    </w:tbl>
    <w:p>
      <w:r/>
      <w:r>
        <w:rPr>
          <w:b/>
        </w:rPr>
        <w:t>Total Estimated Time</w:t>
      </w:r>
      <w:r>
        <w:t>: 2-3 hours (setup) + processing time</w:t>
      </w:r>
    </w:p>
    <w:p>
      <w:r/>
      <w:r>
        <w:rPr>
          <w:b/>
        </w:rPr>
        <w:t>Key SAP Transactions: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Transaction</w:t>
            </w:r>
          </w:p>
        </w:tc>
        <w:tc>
          <w:tcPr>
            <w:tcW w:type="dxa" w:w="312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3120"/>
          </w:tcPr>
          <w:p>
            <w:r>
              <w:rPr>
                <w:b/>
              </w:rPr>
              <w:t>When to Use</w:t>
            </w:r>
          </w:p>
        </w:tc>
      </w:tr>
      <w:tr>
        <w:tc>
          <w:tcPr>
            <w:tcW w:type="dxa" w:w="3120"/>
          </w:tcPr>
          <w:p>
            <w:r>
              <w:t>LSMW</w:t>
            </w:r>
          </w:p>
        </w:tc>
        <w:tc>
          <w:tcPr>
            <w:tcW w:type="dxa" w:w="3120"/>
          </w:tcPr>
          <w:p>
            <w:r>
              <w:t>Legacy System Migration Workbench</w:t>
            </w:r>
          </w:p>
        </w:tc>
        <w:tc>
          <w:tcPr>
            <w:tcW w:type="dxa" w:w="3120"/>
          </w:tcPr>
          <w:p>
            <w:r>
              <w:t>All 13 LSMW steps</w:t>
            </w:r>
          </w:p>
        </w:tc>
      </w:tr>
      <w:tr>
        <w:tc>
          <w:tcPr>
            <w:tcW w:type="dxa" w:w="3120"/>
          </w:tcPr>
          <w:p>
            <w:r>
              <w:t>XD01</w:t>
            </w:r>
          </w:p>
        </w:tc>
        <w:tc>
          <w:tcPr>
            <w:tcW w:type="dxa" w:w="3120"/>
          </w:tcPr>
          <w:p>
            <w:r>
              <w:t>Create Customer</w:t>
            </w:r>
          </w:p>
        </w:tc>
        <w:tc>
          <w:tcPr>
            <w:tcW w:type="dxa" w:w="3120"/>
          </w:tcPr>
          <w:p>
            <w:r>
              <w:t>Recording for LSMW</w:t>
            </w:r>
          </w:p>
        </w:tc>
      </w:tr>
      <w:tr>
        <w:tc>
          <w:tcPr>
            <w:tcW w:type="dxa" w:w="3120"/>
          </w:tcPr>
          <w:p>
            <w:r>
              <w:t>XD02</w:t>
            </w:r>
          </w:p>
        </w:tc>
        <w:tc>
          <w:tcPr>
            <w:tcW w:type="dxa" w:w="3120"/>
          </w:tcPr>
          <w:p>
            <w:r>
              <w:t>Change Customer</w:t>
            </w:r>
          </w:p>
        </w:tc>
        <w:tc>
          <w:tcPr>
            <w:tcW w:type="dxa" w:w="3120"/>
          </w:tcPr>
          <w:p>
            <w:r>
              <w:t>Manual corrections</w:t>
            </w:r>
          </w:p>
        </w:tc>
      </w:tr>
      <w:tr>
        <w:tc>
          <w:tcPr>
            <w:tcW w:type="dxa" w:w="3120"/>
          </w:tcPr>
          <w:p>
            <w:r>
              <w:t>XD03</w:t>
            </w:r>
          </w:p>
        </w:tc>
        <w:tc>
          <w:tcPr>
            <w:tcW w:type="dxa" w:w="3120"/>
          </w:tcPr>
          <w:p>
            <w:r>
              <w:t>Display Customer</w:t>
            </w:r>
          </w:p>
        </w:tc>
        <w:tc>
          <w:tcPr>
            <w:tcW w:type="dxa" w:w="3120"/>
          </w:tcPr>
          <w:p>
            <w:r>
              <w:t>Verification</w:t>
            </w:r>
          </w:p>
        </w:tc>
      </w:tr>
      <w:tr>
        <w:tc>
          <w:tcPr>
            <w:tcW w:type="dxa" w:w="3120"/>
          </w:tcPr>
          <w:p>
            <w:r>
              <w:t>XD06</w:t>
            </w:r>
          </w:p>
        </w:tc>
        <w:tc>
          <w:tcPr>
            <w:tcW w:type="dxa" w:w="3120"/>
          </w:tcPr>
          <w:p>
            <w:r>
              <w:t>Delete Customer</w:t>
            </w:r>
          </w:p>
        </w:tc>
        <w:tc>
          <w:tcPr>
            <w:tcW w:type="dxa" w:w="3120"/>
          </w:tcPr>
          <w:p>
            <w:r>
              <w:t>Rollback</w:t>
            </w:r>
          </w:p>
        </w:tc>
      </w:tr>
      <w:tr>
        <w:tc>
          <w:tcPr>
            <w:tcW w:type="dxa" w:w="3120"/>
          </w:tcPr>
          <w:p>
            <w:r>
              <w:t>SM35</w:t>
            </w:r>
          </w:p>
        </w:tc>
        <w:tc>
          <w:tcPr>
            <w:tcW w:type="dxa" w:w="3120"/>
          </w:tcPr>
          <w:p>
            <w:r>
              <w:t>Batch Input Session Management</w:t>
            </w:r>
          </w:p>
        </w:tc>
        <w:tc>
          <w:tcPr>
            <w:tcW w:type="dxa" w:w="3120"/>
          </w:tcPr>
          <w:p>
            <w:r>
              <w:t>Step 14, monitoring</w:t>
            </w:r>
          </w:p>
        </w:tc>
      </w:tr>
      <w:tr>
        <w:tc>
          <w:tcPr>
            <w:tcW w:type="dxa" w:w="3120"/>
          </w:tcPr>
          <w:p>
            <w:r>
              <w:t>SHDB</w:t>
            </w:r>
          </w:p>
        </w:tc>
        <w:tc>
          <w:tcPr>
            <w:tcW w:type="dxa" w:w="3120"/>
          </w:tcPr>
          <w:p>
            <w:r>
              <w:t>Batch Input Recording</w:t>
            </w:r>
          </w:p>
        </w:tc>
        <w:tc>
          <w:tcPr>
            <w:tcW w:type="dxa" w:w="3120"/>
          </w:tcPr>
          <w:p>
            <w:r>
              <w:t>Create XD01 recording</w:t>
            </w:r>
          </w:p>
        </w:tc>
      </w:tr>
      <w:tr>
        <w:tc>
          <w:tcPr>
            <w:tcW w:type="dxa" w:w="3120"/>
          </w:tcPr>
          <w:p>
            <w:r>
              <w:t>SE16</w:t>
            </w:r>
          </w:p>
        </w:tc>
        <w:tc>
          <w:tcPr>
            <w:tcW w:type="dxa" w:w="3120"/>
          </w:tcPr>
          <w:p>
            <w:r>
              <w:t>Data Browser</w:t>
            </w:r>
          </w:p>
        </w:tc>
        <w:tc>
          <w:tcPr>
            <w:tcW w:type="dxa" w:w="3120"/>
          </w:tcPr>
          <w:p>
            <w:r>
              <w:t>Verify KNA1/KNB1/KNVV tables</w:t>
            </w:r>
          </w:p>
        </w:tc>
      </w:tr>
    </w:tbl>
    <w:p>
      <w:r/>
      <w:r>
        <w:rPr>
          <w:b/>
        </w:rPr>
        <w:t>Customer Master Tables Quick Reference: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Table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3120"/>
          </w:tcPr>
          <w:p>
            <w:r>
              <w:rPr>
                <w:b/>
              </w:rPr>
              <w:t>Key Fields</w:t>
            </w:r>
          </w:p>
        </w:tc>
      </w:tr>
      <w:tr>
        <w:tc>
          <w:tcPr>
            <w:tcW w:type="dxa" w:w="3120"/>
          </w:tcPr>
          <w:p>
            <w:r>
              <w:t>KNA1</w:t>
            </w:r>
          </w:p>
        </w:tc>
        <w:tc>
          <w:tcPr>
            <w:tcW w:type="dxa" w:w="3120"/>
          </w:tcPr>
          <w:p>
            <w:r>
              <w:t>General Data</w:t>
            </w:r>
          </w:p>
        </w:tc>
        <w:tc>
          <w:tcPr>
            <w:tcW w:type="dxa" w:w="3120"/>
          </w:tcPr>
          <w:p>
            <w:r>
              <w:t>KUNNR, NAME1, STRAS, ORT01, LAND1</w:t>
            </w:r>
          </w:p>
        </w:tc>
      </w:tr>
      <w:tr>
        <w:tc>
          <w:tcPr>
            <w:tcW w:type="dxa" w:w="3120"/>
          </w:tcPr>
          <w:p>
            <w:r>
              <w:t>KNB1</w:t>
            </w:r>
          </w:p>
        </w:tc>
        <w:tc>
          <w:tcPr>
            <w:tcW w:type="dxa" w:w="3120"/>
          </w:tcPr>
          <w:p>
            <w:r>
              <w:t>Company Code Data</w:t>
            </w:r>
          </w:p>
        </w:tc>
        <w:tc>
          <w:tcPr>
            <w:tcW w:type="dxa" w:w="3120"/>
          </w:tcPr>
          <w:p>
            <w:r>
              <w:t>KUNNR, BUKRS, AKONT, ZTERM</w:t>
            </w:r>
          </w:p>
        </w:tc>
      </w:tr>
      <w:tr>
        <w:tc>
          <w:tcPr>
            <w:tcW w:type="dxa" w:w="3120"/>
          </w:tcPr>
          <w:p>
            <w:r>
              <w:t>KNVV</w:t>
            </w:r>
          </w:p>
        </w:tc>
        <w:tc>
          <w:tcPr>
            <w:tcW w:type="dxa" w:w="3120"/>
          </w:tcPr>
          <w:p>
            <w:r>
              <w:t>Sales Area Data</w:t>
            </w:r>
          </w:p>
        </w:tc>
        <w:tc>
          <w:tcPr>
            <w:tcW w:type="dxa" w:w="3120"/>
          </w:tcPr>
          <w:p>
            <w:r>
              <w:t>KUNNR, VKORG, VTWEG, SPART</w:t>
            </w:r>
          </w:p>
        </w:tc>
      </w:tr>
    </w:tbl>
    <w:p>
      <w:r/>
      <w:r>
        <w:rPr>
          <w:b/>
        </w:rPr>
        <w:t>Error Quick Fix Guide: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Error</w:t>
            </w:r>
          </w:p>
        </w:tc>
        <w:tc>
          <w:tcPr>
            <w:tcW w:type="dxa" w:w="4680"/>
          </w:tcPr>
          <w:p>
            <w:r>
              <w:rPr>
                <w:b/>
              </w:rPr>
              <w:t>Quick Fix</w:t>
            </w:r>
          </w:p>
        </w:tc>
      </w:tr>
      <w:tr>
        <w:tc>
          <w:tcPr>
            <w:tcW w:type="dxa" w:w="4680"/>
          </w:tcPr>
          <w:p>
            <w:r>
              <w:t>File not found</w:t>
            </w:r>
          </w:p>
        </w:tc>
        <w:tc>
          <w:tcPr>
            <w:tcW w:type="dxa" w:w="4680"/>
          </w:tcPr>
          <w:p>
            <w:r>
              <w:t>Verify path in Step 7, check permissions</w:t>
            </w:r>
          </w:p>
        </w:tc>
      </w:tr>
      <w:tr>
        <w:tc>
          <w:tcPr>
            <w:tcW w:type="dxa" w:w="4680"/>
          </w:tcPr>
          <w:p>
            <w:r>
              <w:t>Customer already exists</w:t>
            </w:r>
          </w:p>
        </w:tc>
        <w:tc>
          <w:tcPr>
            <w:tcW w:type="dxa" w:w="4680"/>
          </w:tcPr>
          <w:p>
            <w:r>
              <w:t>Use XD02 instead of XD01, or delete existing</w:t>
            </w:r>
          </w:p>
        </w:tc>
      </w:tr>
      <w:tr>
        <w:tc>
          <w:tcPr>
            <w:tcW w:type="dxa" w:w="4680"/>
          </w:tcPr>
          <w:p>
            <w:r>
              <w:t>Account group not defined</w:t>
            </w:r>
          </w:p>
        </w:tc>
        <w:tc>
          <w:tcPr>
            <w:tcW w:type="dxa" w:w="4680"/>
          </w:tcPr>
          <w:p>
            <w:r>
              <w:t>Create in OBAR transaction</w:t>
            </w:r>
          </w:p>
        </w:tc>
      </w:tr>
      <w:tr>
        <w:tc>
          <w:tcPr>
            <w:tcW w:type="dxa" w:w="4680"/>
          </w:tcPr>
          <w:p>
            <w:r>
              <w:t>Translation not found</w:t>
            </w:r>
          </w:p>
        </w:tc>
        <w:tc>
          <w:tcPr>
            <w:tcW w:type="dxa" w:w="4680"/>
          </w:tcPr>
          <w:p>
            <w:r>
              <w:t>Add entry in Step 6 translation table</w:t>
            </w:r>
          </w:p>
        </w:tc>
      </w:tr>
      <w:tr>
        <w:tc>
          <w:tcPr>
            <w:tcW w:type="dxa" w:w="4680"/>
          </w:tcPr>
          <w:p>
            <w:r>
              <w:t>No authorization</w:t>
            </w:r>
          </w:p>
        </w:tc>
        <w:tc>
          <w:tcPr>
            <w:tcW w:type="dxa" w:w="4680"/>
          </w:tcPr>
          <w:p>
            <w:r>
              <w:t>Request F_KNA1_BUK authorization</w:t>
            </w:r>
          </w:p>
        </w:tc>
      </w:tr>
      <w:tr>
        <w:tc>
          <w:tcPr>
            <w:tcW w:type="dxa" w:w="4680"/>
          </w:tcPr>
          <w:p>
            <w:r>
              <w:t>Character encoding issue</w:t>
            </w:r>
          </w:p>
        </w:tc>
        <w:tc>
          <w:tcPr>
            <w:tcW w:type="dxa" w:w="4680"/>
          </w:tcPr>
          <w:p>
            <w:r>
              <w:t>Save source file as UTF-8</w:t>
            </w:r>
          </w:p>
        </w:tc>
      </w:tr>
    </w:tbl>
    <w:p>
      <w:r/>
      <w:r>
        <w:rPr>
          <w:b/>
        </w:rPr>
        <w:t>Migration Checklist:</w:t>
      </w:r>
      <w:r/>
    </w:p>
    <w:p>
      <w:r/>
      <w:r>
        <w:rPr>
          <w:b/>
        </w:rPr>
        <w:t>Pre-Migration:</w:t>
      </w:r>
      <w:r/>
    </w:p>
    <w:p>
      <w:r>
        <w:t>- [ ] SAP configuration verified (account groups, org structure)</w:t>
      </w:r>
    </w:p>
    <w:p>
      <w:r>
        <w:t>- [ ] Source data validated (all validation rules pass)</w:t>
      </w:r>
    </w:p>
    <w:p>
      <w:r>
        <w:t>- [ ] LSMW object tested (Phases 1-4 complete)</w:t>
      </w:r>
    </w:p>
    <w:p>
      <w:r>
        <w:t>- [ ] Authorization confirmed (user can run XD01, SM35)</w:t>
      </w:r>
    </w:p>
    <w:p>
      <w:r>
        <w:t>- [ ] Backup plan documented (rollback procedures)</w:t>
      </w:r>
    </w:p>
    <w:p>
      <w:r>
        <w:t>- [ ] Business users notified (migration window scheduled)</w:t>
      </w:r>
    </w:p>
    <w:p>
      <w:r/>
      <w:r>
        <w:rPr>
          <w:b/>
        </w:rPr>
        <w:t>During Migration:</w:t>
      </w:r>
      <w:r/>
    </w:p>
    <w:p>
      <w:r>
        <w:t>- [ ] Source data loaded (Step 9)</w:t>
      </w:r>
    </w:p>
    <w:p>
      <w:r>
        <w:t>- [ ] Data conversion successful (Steps 11-12)</w:t>
      </w:r>
    </w:p>
    <w:p>
      <w:r>
        <w:t>- [ ] Batch input session created (Step 13)</w:t>
      </w:r>
    </w:p>
    <w:p>
      <w:r>
        <w:t>- [ ] Session processed (Step 14)</w:t>
      </w:r>
    </w:p>
    <w:p>
      <w:r>
        <w:t>- [ ] Error log reviewed (SM35)</w:t>
      </w:r>
    </w:p>
    <w:p>
      <w:r/>
      <w:r>
        <w:rPr>
          <w:b/>
        </w:rPr>
        <w:t>Post-Migration:</w:t>
      </w:r>
      <w:r/>
    </w:p>
    <w:p>
      <w:r>
        <w:t>- [ ] Record count reconciled (source vs SAP)</w:t>
      </w:r>
    </w:p>
    <w:p>
      <w:r>
        <w:t>- [ ] Sample data verified (10 customers checked)</w:t>
      </w:r>
    </w:p>
    <w:p>
      <w:r>
        <w:t>- [ ] End-to-end transaction tested (VA01 sales order)</w:t>
      </w:r>
    </w:p>
    <w:p>
      <w:r>
        <w:t>- [ ] Error resolution plan created (for failed records)</w:t>
      </w:r>
    </w:p>
    <w:p>
      <w:r>
        <w:t>- [ ] Business users notified (migration complete)</w:t>
      </w:r>
    </w:p>
    <w:p>
      <w:r>
        <w:t>- [ ] Artifacts archived (LSMW object, source files, logs)</w:t>
      </w:r>
    </w:p>
    <w:p>
      <w:pPr>
        <w:pStyle w:val="Heading1"/>
      </w:pPr>
      <w:r>
        <w:t>Appendix A: Field Mapping Reference</w:t>
      </w:r>
    </w:p>
    <w:p>
      <w:r>
        <w:t xml:space="preserve">See separate document: </w:t>
      </w:r>
      <w:r>
        <w:rPr>
          <w:b/>
        </w:rPr>
        <w:t>Customer-Master-Field-Mapping.md</w:t>
      </w:r>
      <w:r/>
    </w:p>
    <w:p>
      <w:pPr>
        <w:pStyle w:val="Heading1"/>
      </w:pPr>
      <w:r>
        <w:t>Appendix B: Screenshot Reference</w:t>
      </w:r>
    </w:p>
    <w:p>
      <w:r/>
      <w:r>
        <w:rPr>
          <w:b/>
        </w:rPr>
        <w:t>Required Screenshots (30 total):</w:t>
      </w:r>
      <w:r/>
    </w:p>
    <w:p>
      <w:r>
        <w:t>1. `01-KNA1-General-Data-XD01.png` - XD01 General Data tab</w:t>
      </w:r>
    </w:p>
    <w:p>
      <w:r>
        <w:t>2. `02-KNB1-Company-Code-Data-XD01.png` - XD01 Company Code Data tab</w:t>
      </w:r>
    </w:p>
    <w:p>
      <w:r>
        <w:t>3. `03-KNVV-Sales-Area-Data-XD01.png` - XD01 Sales Area Data tab</w:t>
      </w:r>
    </w:p>
    <w:p>
      <w:r>
        <w:t>4. `04-LSMW-Step1-Object-Attributes.png` - LSMW Step 1</w:t>
      </w:r>
    </w:p>
    <w:p>
      <w:r>
        <w:t>5. `05-LSMW-Step2-Source-Structures.png` - LSMW Step 2</w:t>
      </w:r>
    </w:p>
    <w:p>
      <w:r>
        <w:t>6. `06-LSMW-Step3-Source-Fields-Header.png` - LSMW Step 3 (CUST_HEADER)</w:t>
      </w:r>
    </w:p>
    <w:p>
      <w:r>
        <w:t>7. `07-LSMW-Step3-Source-Fields-Complete.png` - LSMW Step 3 (all structures)</w:t>
      </w:r>
    </w:p>
    <w:p>
      <w:r>
        <w:t>8. `08-LSMW-Step4-Structure-Relations.png` - LSMW Step 4</w:t>
      </w:r>
    </w:p>
    <w:p>
      <w:r>
        <w:t>9. `09-LSMW-Step5-Field-Mapping-Overview.png` - LSMW Step 5 overview</w:t>
      </w:r>
    </w:p>
    <w:p>
      <w:r>
        <w:t>10. `10-LSMW-Step5-Field-Mapping-Details.png` - LSMW Step 5 details</w:t>
      </w:r>
    </w:p>
    <w:p>
      <w:r>
        <w:t>11. `11-LSMW-Step6-Fixed-Values.png` - LSMW Step 6 fixed values</w:t>
      </w:r>
    </w:p>
    <w:p>
      <w:r>
        <w:t>12. `12-LSMW-Step6-Translation-Table.png` - LSMW Step 6 translation</w:t>
      </w:r>
    </w:p>
    <w:p>
      <w:r>
        <w:t>13. `13-LSMW-Step6-User-Routine.png` - LSMW Step 6 routine</w:t>
      </w:r>
    </w:p>
    <w:p>
      <w:r>
        <w:t>14. `14-LSMW-Step7-Specify-Files.png` - LSMW Step 7</w:t>
      </w:r>
    </w:p>
    <w:p>
      <w:r>
        <w:t>15. `15-LSMW-Step8-Assign-Files.png` - LSMW Step 8</w:t>
      </w:r>
    </w:p>
    <w:p>
      <w:r>
        <w:t>16. `16-LSMW-Step9-Read-Data.png` - LSMW Step 9</w:t>
      </w:r>
    </w:p>
    <w:p>
      <w:r>
        <w:t>17. `17-LSMW-Step10-Display-Read-Data.png` - LSMW Step 10</w:t>
      </w:r>
    </w:p>
    <w:p>
      <w:r>
        <w:t>18. `18-LSMW-Step11-Convert-Data.png` - LSMW Step 11</w:t>
      </w:r>
    </w:p>
    <w:p>
      <w:r>
        <w:t>19. `19-LSMW-Step12-Display-Converted-Data.png` - LSMW Step 12</w:t>
      </w:r>
    </w:p>
    <w:p>
      <w:r>
        <w:t>20. `20-LSMW-Step13-Create-BI-Session.png` - LSMW Step 13</w:t>
      </w:r>
    </w:p>
    <w:p>
      <w:r>
        <w:t>21. `21-SM35-Session-Overview.png` - SM35 session list</w:t>
      </w:r>
    </w:p>
    <w:p>
      <w:r>
        <w:t>22. `22-SM35-Processing-Session.png` - SM35 processing</w:t>
      </w:r>
    </w:p>
    <w:p>
      <w:r>
        <w:t>23. `23-SM35-Error-Screen.png` - SM35 error example</w:t>
      </w:r>
    </w:p>
    <w:p>
      <w:r>
        <w:t>24. `24-XD03-Customer-Display.png` - XD03 verification</w:t>
      </w:r>
    </w:p>
    <w:p>
      <w:r>
        <w:t>25. `25-SHDB-Recording-Overview.png` - SHDB transaction</w:t>
      </w:r>
    </w:p>
    <w:p>
      <w:r>
        <w:t>26. `26-SHDB-Recording-Steps.png` - Recording steps</w:t>
      </w:r>
    </w:p>
    <w:p>
      <w:r>
        <w:t>27. `27-SHDB-Recording-Playback.png` - Recording playback</w:t>
      </w:r>
    </w:p>
    <w:p>
      <w:r>
        <w:t>28-30. Reserved for additional screenshots</w:t>
      </w:r>
    </w:p>
    <w:p>
      <w:r/>
      <w:r>
        <w:rPr>
          <w:b/>
        </w:rPr>
        <w:t>Screenshot Acquisition:</w:t>
      </w:r>
      <w:r/>
    </w:p>
    <w:p>
      <w:r>
        <w:t>- Use image-fetcher skill to download screenshots from URL (if provided)</w:t>
      </w:r>
    </w:p>
    <w:p>
      <w:r>
        <w:t>- Or document placeholder requirements for manual screenshot capture</w:t>
      </w:r>
    </w:p>
    <w:p>
      <w:pPr>
        <w:pStyle w:val="Heading1"/>
      </w:pPr>
      <w:r>
        <w:t>Appendix C: Troubleshooting Guide</w:t>
      </w:r>
    </w:p>
    <w:p>
      <w:r>
        <w:t xml:space="preserve">See separate document: </w:t>
      </w:r>
      <w:r>
        <w:rPr>
          <w:b/>
        </w:rPr>
        <w:t>LSMW-Troubleshooting-Guide.md</w:t>
      </w:r>
      <w:r/>
    </w:p>
    <w:p>
      <w:pPr>
        <w:pStyle w:val="Heading1"/>
      </w:pPr>
      <w:r>
        <w:t>Document Control</w:t>
      </w:r>
    </w:p>
    <w:p>
      <w:r/>
      <w:r>
        <w:rPr>
          <w:b/>
        </w:rPr>
        <w:t>Version History: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Version</w:t>
            </w:r>
          </w:p>
        </w:tc>
        <w:tc>
          <w:tcPr>
            <w:tcW w:type="dxa" w:w="234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Author</w:t>
            </w:r>
          </w:p>
        </w:tc>
        <w:tc>
          <w:tcPr>
            <w:tcW w:type="dxa" w:w="2340"/>
          </w:tcPr>
          <w:p>
            <w:r>
              <w:rPr>
                <w:b/>
              </w:rPr>
              <w:t>Changes</w:t>
            </w:r>
          </w:p>
        </w:tc>
      </w:tr>
      <w:tr>
        <w:tc>
          <w:tcPr>
            <w:tcW w:type="dxa" w:w="2340"/>
          </w:tcPr>
          <w:p>
            <w:r>
              <w:t>1.0</w:t>
            </w:r>
          </w:p>
        </w:tc>
        <w:tc>
          <w:tcPr>
            <w:tcW w:type="dxa" w:w="2340"/>
          </w:tcPr>
          <w:p>
            <w:r>
              <w:t>2025-10-26</w:t>
            </w:r>
          </w:p>
        </w:tc>
        <w:tc>
          <w:tcPr>
            <w:tcW w:type="dxa" w:w="2340"/>
          </w:tcPr>
          <w:p>
            <w:r>
              <w:t>SAP Techno-Functional Consultant</w:t>
            </w:r>
          </w:p>
        </w:tc>
        <w:tc>
          <w:tcPr>
            <w:tcW w:type="dxa" w:w="2340"/>
          </w:tcPr>
          <w:p>
            <w:r>
              <w:t>Initial release</w:t>
            </w:r>
          </w:p>
        </w:tc>
      </w:tr>
    </w:tbl>
    <w:p>
      <w:r/>
      <w:r>
        <w:rPr>
          <w:b/>
        </w:rPr>
        <w:t>Document Review:</w:t>
      </w:r>
      <w:r/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Reviewer</w:t>
            </w:r>
          </w:p>
        </w:tc>
        <w:tc>
          <w:tcPr>
            <w:tcW w:type="dxa" w:w="2340"/>
          </w:tcPr>
          <w:p>
            <w:r>
              <w:rPr>
                <w:b/>
              </w:rPr>
              <w:t>Role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Date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2340"/>
          </w:tcPr>
          <w:p>
            <w:r>
              <w:t>[Name]</w:t>
            </w:r>
          </w:p>
        </w:tc>
        <w:tc>
          <w:tcPr>
            <w:tcW w:type="dxa" w:w="2340"/>
          </w:tcPr>
          <w:p>
            <w:r>
              <w:t>SAP SD Lead</w:t>
            </w:r>
          </w:p>
        </w:tc>
        <w:tc>
          <w:tcPr>
            <w:tcW w:type="dxa" w:w="2340"/>
          </w:tcPr>
          <w:p>
            <w:r>
              <w:t>[Date]</w:t>
            </w:r>
          </w:p>
        </w:tc>
        <w:tc>
          <w:tcPr>
            <w:tcW w:type="dxa" w:w="2340"/>
          </w:tcPr>
          <w:p>
            <w:r>
              <w:t>Pending</w:t>
            </w:r>
          </w:p>
        </w:tc>
      </w:tr>
      <w:tr>
        <w:tc>
          <w:tcPr>
            <w:tcW w:type="dxa" w:w="2340"/>
          </w:tcPr>
          <w:p>
            <w:r>
              <w:t>[Name]</w:t>
            </w:r>
          </w:p>
        </w:tc>
        <w:tc>
          <w:tcPr>
            <w:tcW w:type="dxa" w:w="2340"/>
          </w:tcPr>
          <w:p>
            <w:r>
              <w:t>Data Migration Manager</w:t>
            </w:r>
          </w:p>
        </w:tc>
        <w:tc>
          <w:tcPr>
            <w:tcW w:type="dxa" w:w="2340"/>
          </w:tcPr>
          <w:p>
            <w:r>
              <w:t>[Date]</w:t>
            </w:r>
          </w:p>
        </w:tc>
        <w:tc>
          <w:tcPr>
            <w:tcW w:type="dxa" w:w="2340"/>
          </w:tcPr>
          <w:p>
            <w:r>
              <w:t>Pending</w:t>
            </w:r>
          </w:p>
        </w:tc>
      </w:tr>
    </w:tbl>
    <w:p>
      <w:r/>
      <w:r>
        <w:rPr>
          <w:b/>
        </w:rPr>
        <w:t>Document Location:</w:t>
      </w:r>
      <w:r/>
    </w:p>
    <w:p>
      <w:r>
        <w:t>- `Project-tasks/sap-lsmw-customer-master-migration-guide/deliverables/SAP-LSMW-Customer-Master-Migration-Guide.md`</w:t>
      </w:r>
    </w:p>
    <w:p>
      <w:r/>
      <w:r>
        <w:rPr>
          <w:b/>
        </w:rPr>
        <w:t>Related Documents:</w:t>
      </w:r>
      <w:r/>
    </w:p>
    <w:p>
      <w:r>
        <w:t>- Customer-Master-Field-Mapping.md</w:t>
      </w:r>
    </w:p>
    <w:p>
      <w:r>
        <w:t>- LSMW-Quick-Reference.md</w:t>
      </w:r>
    </w:p>
    <w:p>
      <w:r>
        <w:t>- LSMW-Troubleshooting-Guide.md</w:t>
      </w:r>
    </w:p>
    <w:p>
      <w:r>
        <w:t>- Customer-Master-Data-Template.xlsx</w:t>
      </w:r>
    </w:p>
    <w:p>
      <w:r/>
      <w:r>
        <w:rPr>
          <w:b/>
        </w:rPr>
        <w:t>END OF DOCUMENT</w:t>
      </w:r>
      <w:r/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